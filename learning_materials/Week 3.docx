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EBFFE11">
      <w:pPr>
        <w:pStyle w:val="2"/>
        <w:bidi w:val="0"/>
        <w:rPr>
          <w:rFonts w:hint="default"/>
          <w:lang w:val="en-US" w:eastAsia="zh-CN"/>
        </w:rPr>
      </w:pPr>
      <w:r>
        <w:rPr>
          <w:rFonts w:hint="default"/>
          <w:lang w:val="en-US" w:eastAsia="zh-CN"/>
        </w:rPr>
        <w:t>Overview: Data Preparation</w:t>
      </w:r>
    </w:p>
    <w:p w14:paraId="237D4281">
      <w:pPr>
        <w:bidi w:val="0"/>
        <w:rPr>
          <w:rFonts w:hint="default"/>
          <w:lang w:val="en-US" w:eastAsia="zh-CN"/>
        </w:rPr>
      </w:pPr>
      <w:r>
        <w:rPr>
          <w:rFonts w:hint="default"/>
          <w:lang w:val="en-US" w:eastAsia="zh-CN"/>
        </w:rPr>
        <w:t>As stated previously in Week 2, there are two possible approaches we can use for Data Understanding:</w:t>
      </w:r>
    </w:p>
    <w:p w14:paraId="232520D3">
      <w:pPr>
        <w:bidi w:val="0"/>
        <w:rPr>
          <w:rFonts w:hint="default"/>
          <w:lang w:val="en-US" w:eastAsia="zh-CN"/>
        </w:rPr>
      </w:pPr>
    </w:p>
    <w:p w14:paraId="350239A1">
      <w:pPr>
        <w:bidi w:val="0"/>
        <w:rPr>
          <w:rFonts w:hint="default"/>
          <w:lang w:val="en-US" w:eastAsia="zh-CN"/>
        </w:rPr>
      </w:pPr>
      <w:r>
        <w:rPr>
          <w:rFonts w:hint="default"/>
          <w:lang w:val="en-US" w:eastAsia="zh-CN"/>
        </w:rPr>
        <w:t>Use guiding questions to understand the data with the input of domain experts or persons who have background knowledge of the data. We have learned this approach in Week 2.</w:t>
      </w:r>
    </w:p>
    <w:p w14:paraId="714E2813">
      <w:pPr>
        <w:bidi w:val="0"/>
        <w:rPr>
          <w:rFonts w:hint="default"/>
          <w:lang w:val="en-US" w:eastAsia="zh-CN"/>
        </w:rPr>
      </w:pPr>
    </w:p>
    <w:p w14:paraId="6E5AA014">
      <w:pPr>
        <w:bidi w:val="0"/>
        <w:rPr>
          <w:rFonts w:hint="default"/>
          <w:lang w:val="en-US" w:eastAsia="zh-CN"/>
        </w:rPr>
      </w:pPr>
      <w:r>
        <w:rPr>
          <w:rFonts w:hint="default"/>
          <w:lang w:val="en-US" w:eastAsia="zh-CN"/>
        </w:rPr>
        <w:t xml:space="preserve">Use software tool(s) to explore the characteristics of data. This approach also called data exploration uses software tool(s) to analyze the characteristics of the datasets, especially data quality and distribution of data. </w:t>
      </w:r>
    </w:p>
    <w:p w14:paraId="7F377A73">
      <w:pPr>
        <w:bidi w:val="0"/>
        <w:rPr>
          <w:rFonts w:hint="default"/>
          <w:lang w:val="en-US" w:eastAsia="zh-CN"/>
        </w:rPr>
      </w:pPr>
    </w:p>
    <w:p w14:paraId="7B9AF590">
      <w:pPr>
        <w:bidi w:val="0"/>
        <w:rPr>
          <w:rFonts w:hint="default"/>
          <w:lang w:val="en-US" w:eastAsia="zh-CN"/>
        </w:rPr>
      </w:pPr>
      <w:r>
        <w:rPr>
          <w:rFonts w:hint="default"/>
          <w:lang w:val="en-US" w:eastAsia="zh-CN"/>
        </w:rPr>
        <w:t xml:space="preserve">In the Data preparation phase, data exploration is performed in many different phases in the data mining process, including Data Pre-processing or Data Preparation.  </w:t>
      </w:r>
    </w:p>
    <w:p w14:paraId="76723AD5">
      <w:pPr>
        <w:bidi w:val="0"/>
        <w:rPr>
          <w:rFonts w:hint="default"/>
          <w:lang w:val="en-US" w:eastAsia="zh-CN"/>
        </w:rPr>
      </w:pPr>
    </w:p>
    <w:p w14:paraId="226C3148">
      <w:pPr>
        <w:bidi w:val="0"/>
        <w:rPr>
          <w:rFonts w:hint="default"/>
          <w:lang w:val="en-US" w:eastAsia="zh-CN"/>
        </w:rPr>
      </w:pPr>
      <w:r>
        <w:rPr>
          <w:rFonts w:hint="default"/>
          <w:lang w:val="en-US" w:eastAsia="zh-CN"/>
        </w:rPr>
        <w:t>This week's topic will cover the Data Pre-processing phase and the second half of the Data Understanding phase through data exploration of a data mining process, as depicted in Figure 1.</w:t>
      </w:r>
    </w:p>
    <w:p w14:paraId="6CFA33AC">
      <w:pPr>
        <w:bidi w:val="0"/>
        <w:jc w:val="center"/>
        <w:rPr>
          <w:rFonts w:hint="default"/>
        </w:rPr>
      </w:pPr>
      <w:r>
        <w:drawing>
          <wp:inline distT="0" distB="0" distL="114300" distR="114300">
            <wp:extent cx="1931670" cy="2812415"/>
            <wp:effectExtent l="0" t="0" r="381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1931670" cy="2812415"/>
                    </a:xfrm>
                    <a:prstGeom prst="rect">
                      <a:avLst/>
                    </a:prstGeom>
                    <a:noFill/>
                    <a:ln>
                      <a:noFill/>
                    </a:ln>
                  </pic:spPr>
                </pic:pic>
              </a:graphicData>
            </a:graphic>
          </wp:inline>
        </w:drawing>
      </w:r>
      <w:r>
        <w:rPr>
          <w:rFonts w:hint="default"/>
        </w:rPr>
        <w:t xml:space="preserve">  </w:t>
      </w:r>
    </w:p>
    <w:p w14:paraId="5F8F9AA0">
      <w:pPr>
        <w:bidi w:val="0"/>
        <w:jc w:val="center"/>
        <w:rPr>
          <w:rFonts w:hint="default"/>
          <w:lang w:val="en-US" w:eastAsia="zh-CN"/>
        </w:rPr>
      </w:pPr>
      <w:r>
        <w:rPr>
          <w:rFonts w:hint="default"/>
        </w:rPr>
        <w:t>Figure 1. Data Understanding and Pre-processing</w:t>
      </w:r>
    </w:p>
    <w:p w14:paraId="4ABFCA7D">
      <w:pPr>
        <w:bidi w:val="0"/>
        <w:rPr>
          <w:rFonts w:hint="default"/>
          <w:lang w:val="en-US" w:eastAsia="zh-CN"/>
        </w:rPr>
      </w:pPr>
      <w:r>
        <w:rPr>
          <w:rFonts w:hint="default"/>
          <w:lang w:val="en-US" w:eastAsia="zh-CN"/>
        </w:rPr>
        <w:t xml:space="preserve">With preliminary examination, data exploration provides a high-level overview of each attribute in a dataset and the interrelationship with other attributes. Data exploration answers questions like the normal values of an attribute, how much the data points differ from the normal value, or any outliers in the data set, for example. Data exploration can sometimes cover the entire data mining process. For example, scatterplots can determine clusters in low-dimensional data, which can further help develop preliminary classification models with simple visual rules. </w:t>
      </w:r>
    </w:p>
    <w:p w14:paraId="1898FEA4">
      <w:pPr>
        <w:bidi w:val="0"/>
        <w:rPr>
          <w:rFonts w:hint="default"/>
          <w:lang w:val="en-US" w:eastAsia="zh-CN"/>
        </w:rPr>
      </w:pPr>
    </w:p>
    <w:p w14:paraId="309F395A">
      <w:pPr>
        <w:bidi w:val="0"/>
        <w:rPr>
          <w:rFonts w:hint="default"/>
          <w:lang w:val="en-US" w:eastAsia="zh-CN"/>
        </w:rPr>
      </w:pPr>
      <w:r>
        <w:rPr>
          <w:rFonts w:hint="default"/>
          <w:lang w:val="en-US" w:eastAsia="zh-CN"/>
        </w:rPr>
        <w:t>Before applying data modeling algorithms or techniques in the Data Modeling phase of a data mining process, we need to preprocess data to prepare the data set to tackle any anomalies present in the data. Nevertheless, those anomalies need to be identified, which includes identifying outliers, missing values, and removal of duplicate or highly correlated attributes. For example, some data mining algorithms do not work well when input attributes as predictors are inter-correlated. Thus, it is vital to explore the data to identify them and remove them.</w:t>
      </w:r>
    </w:p>
    <w:p w14:paraId="790AEE26">
      <w:pPr>
        <w:bidi w:val="0"/>
        <w:rPr>
          <w:rFonts w:hint="default"/>
          <w:lang w:val="en-US" w:eastAsia="zh-CN"/>
        </w:rPr>
      </w:pPr>
    </w:p>
    <w:p w14:paraId="0F21845C">
      <w:pPr>
        <w:pStyle w:val="2"/>
        <w:bidi w:val="0"/>
        <w:rPr>
          <w:rFonts w:hint="default"/>
          <w:lang w:val="en-US" w:eastAsia="zh-CN"/>
        </w:rPr>
      </w:pPr>
      <w:r>
        <w:rPr>
          <w:rFonts w:hint="default"/>
          <w:lang w:val="en-US" w:eastAsia="zh-CN"/>
        </w:rPr>
        <w:t>3.1 Data Preparation</w:t>
      </w:r>
    </w:p>
    <w:p w14:paraId="11914244">
      <w:pPr>
        <w:bidi w:val="0"/>
        <w:rPr>
          <w:rFonts w:hint="default"/>
          <w:lang w:val="en-US" w:eastAsia="zh-CN"/>
        </w:rPr>
      </w:pPr>
      <w:r>
        <w:rPr>
          <w:rFonts w:hint="default"/>
          <w:lang w:val="en-US" w:eastAsia="zh-CN"/>
        </w:rPr>
        <w:t xml:space="preserve">Data preparation consists of two broad tasks: </w:t>
      </w:r>
    </w:p>
    <w:p w14:paraId="6E0268CE">
      <w:pPr>
        <w:numPr>
          <w:ilvl w:val="0"/>
          <w:numId w:val="11"/>
        </w:numPr>
        <w:bidi w:val="0"/>
        <w:rPr>
          <w:rFonts w:hint="default"/>
          <w:lang w:val="en-US" w:eastAsia="zh-CN"/>
        </w:rPr>
      </w:pPr>
      <w:r>
        <w:rPr>
          <w:rFonts w:hint="default"/>
          <w:lang w:val="en-US" w:eastAsia="zh-CN"/>
        </w:rPr>
        <w:t xml:space="preserve">data understanding to explore the available data using a software tool(s) and </w:t>
      </w:r>
    </w:p>
    <w:p w14:paraId="1A1D9130">
      <w:pPr>
        <w:numPr>
          <w:ilvl w:val="0"/>
          <w:numId w:val="11"/>
        </w:numPr>
        <w:bidi w:val="0"/>
        <w:rPr>
          <w:rFonts w:hint="default"/>
          <w:lang w:val="en-US" w:eastAsia="zh-CN"/>
        </w:rPr>
      </w:pPr>
      <w:r>
        <w:rPr>
          <w:rFonts w:hint="default"/>
          <w:lang w:val="en-US" w:eastAsia="zh-CN"/>
        </w:rPr>
        <w:t>data pre-processing.</w:t>
      </w:r>
    </w:p>
    <w:p w14:paraId="4D7C7775">
      <w:pPr>
        <w:pStyle w:val="4"/>
        <w:bidi w:val="0"/>
        <w:rPr>
          <w:rFonts w:hint="default"/>
          <w:lang w:val="en-US" w:eastAsia="zh-CN"/>
        </w:rPr>
      </w:pPr>
      <w:r>
        <w:rPr>
          <w:rFonts w:hint="default"/>
          <w:lang w:val="en-US" w:eastAsia="zh-CN"/>
        </w:rPr>
        <w:t>Data Understanding through Exploration</w:t>
      </w:r>
    </w:p>
    <w:p w14:paraId="5A1849BB">
      <w:pPr>
        <w:bidi w:val="0"/>
        <w:rPr>
          <w:rFonts w:hint="default"/>
          <w:lang w:val="en-US" w:eastAsia="zh-CN"/>
        </w:rPr>
      </w:pPr>
      <w:r>
        <w:rPr>
          <w:rFonts w:hint="default"/>
          <w:lang w:val="en-US" w:eastAsia="zh-CN"/>
        </w:rPr>
        <w:t>Data understanding through exploration includes:</w:t>
      </w:r>
    </w:p>
    <w:p w14:paraId="3EFBB375">
      <w:pPr>
        <w:numPr>
          <w:ilvl w:val="0"/>
          <w:numId w:val="12"/>
        </w:numPr>
        <w:bidi w:val="0"/>
        <w:ind w:left="420" w:leftChars="0" w:hanging="180" w:firstLineChars="0"/>
        <w:rPr>
          <w:rFonts w:hint="default"/>
          <w:lang w:val="en-US" w:eastAsia="zh-CN"/>
        </w:rPr>
      </w:pPr>
      <w:r>
        <w:rPr>
          <w:rFonts w:hint="default"/>
          <w:lang w:val="en-US" w:eastAsia="zh-CN"/>
        </w:rPr>
        <w:t>Using exploratory data analysis to familiarise with the data and discover initial insights.</w:t>
      </w:r>
    </w:p>
    <w:p w14:paraId="0BFF26D6">
      <w:pPr>
        <w:numPr>
          <w:ilvl w:val="0"/>
          <w:numId w:val="12"/>
        </w:numPr>
        <w:bidi w:val="0"/>
        <w:ind w:left="420" w:leftChars="0" w:hanging="180" w:firstLineChars="0"/>
        <w:rPr>
          <w:rFonts w:hint="default"/>
          <w:lang w:val="en-US" w:eastAsia="zh-CN"/>
        </w:rPr>
      </w:pPr>
      <w:r>
        <w:rPr>
          <w:rFonts w:hint="default"/>
          <w:lang w:val="en-US" w:eastAsia="zh-CN"/>
        </w:rPr>
        <w:t>Evaluating the quality of the data.</w:t>
      </w:r>
    </w:p>
    <w:p w14:paraId="7F827508">
      <w:pPr>
        <w:bidi w:val="0"/>
        <w:rPr>
          <w:rFonts w:hint="default"/>
          <w:lang w:val="en-US" w:eastAsia="zh-CN"/>
        </w:rPr>
      </w:pPr>
      <w:r>
        <w:rPr>
          <w:rFonts w:hint="default"/>
          <w:lang w:val="en-US" w:eastAsia="zh-CN"/>
        </w:rPr>
        <w:t>Understanding the data characteristics and quality is essential before starting the data preparation task. Much of the raw data contained in databases is unprocessed and incomplete. For example, the datasets may contain:</w:t>
      </w:r>
    </w:p>
    <w:p w14:paraId="28D639F7">
      <w:pPr>
        <w:numPr>
          <w:ilvl w:val="0"/>
          <w:numId w:val="12"/>
        </w:numPr>
        <w:bidi w:val="0"/>
        <w:ind w:left="420" w:leftChars="0" w:hanging="180" w:firstLineChars="0"/>
        <w:rPr>
          <w:rFonts w:hint="default"/>
          <w:lang w:val="en-US" w:eastAsia="zh-CN"/>
        </w:rPr>
      </w:pPr>
      <w:r>
        <w:rPr>
          <w:rFonts w:hint="default"/>
          <w:lang w:val="en-US" w:eastAsia="zh-CN"/>
        </w:rPr>
        <w:t>Attributes that are obsolete or redundant, or no longer relevant</w:t>
      </w:r>
    </w:p>
    <w:p w14:paraId="6576B7FB">
      <w:pPr>
        <w:numPr>
          <w:ilvl w:val="0"/>
          <w:numId w:val="12"/>
        </w:numPr>
        <w:bidi w:val="0"/>
        <w:ind w:left="420" w:leftChars="0" w:hanging="180" w:firstLineChars="0"/>
        <w:rPr>
          <w:rFonts w:hint="default"/>
          <w:lang w:val="en-US" w:eastAsia="zh-CN"/>
        </w:rPr>
      </w:pPr>
      <w:r>
        <w:rPr>
          <w:rFonts w:hint="default"/>
          <w:lang w:val="en-US" w:eastAsia="zh-CN"/>
        </w:rPr>
        <w:t>Missing values</w:t>
      </w:r>
    </w:p>
    <w:p w14:paraId="281A3E4B">
      <w:pPr>
        <w:numPr>
          <w:ilvl w:val="0"/>
          <w:numId w:val="12"/>
        </w:numPr>
        <w:bidi w:val="0"/>
        <w:ind w:left="420" w:leftChars="0" w:hanging="180" w:firstLineChars="0"/>
        <w:rPr>
          <w:rFonts w:hint="default"/>
          <w:lang w:val="en-US" w:eastAsia="zh-CN"/>
        </w:rPr>
      </w:pPr>
      <w:r>
        <w:rPr>
          <w:rFonts w:hint="default"/>
          <w:lang w:val="en-US" w:eastAsia="zh-CN"/>
        </w:rPr>
        <w:t>Outliers</w:t>
      </w:r>
    </w:p>
    <w:p w14:paraId="57C8BF59">
      <w:pPr>
        <w:numPr>
          <w:ilvl w:val="0"/>
          <w:numId w:val="12"/>
        </w:numPr>
        <w:bidi w:val="0"/>
        <w:ind w:left="420" w:leftChars="0" w:hanging="180" w:firstLineChars="0"/>
        <w:rPr>
          <w:rFonts w:hint="default"/>
          <w:lang w:val="en-US" w:eastAsia="zh-CN"/>
        </w:rPr>
      </w:pPr>
      <w:r>
        <w:rPr>
          <w:rFonts w:hint="default"/>
          <w:lang w:val="en-US" w:eastAsia="zh-CN"/>
        </w:rPr>
        <w:t>Misclassified data, which data values are inconsistent with policy or common sense.</w:t>
      </w:r>
    </w:p>
    <w:p w14:paraId="1F459246">
      <w:pPr>
        <w:numPr>
          <w:ilvl w:val="0"/>
          <w:numId w:val="12"/>
        </w:numPr>
        <w:bidi w:val="0"/>
        <w:ind w:left="420" w:leftChars="0" w:hanging="180" w:firstLineChars="0"/>
        <w:rPr>
          <w:rFonts w:hint="default"/>
          <w:lang w:val="en-US" w:eastAsia="zh-CN"/>
        </w:rPr>
      </w:pPr>
      <w:r>
        <w:rPr>
          <w:rFonts w:hint="default"/>
          <w:lang w:val="en-US" w:eastAsia="zh-CN"/>
        </w:rPr>
        <w:t>Data in a form not suitable for data mining models</w:t>
      </w:r>
    </w:p>
    <w:p w14:paraId="0B74C998">
      <w:pPr>
        <w:bidi w:val="0"/>
        <w:rPr>
          <w:rFonts w:hint="default"/>
          <w:lang w:val="en-US" w:eastAsia="zh-CN"/>
        </w:rPr>
      </w:pPr>
      <w:r>
        <w:rPr>
          <w:rFonts w:hint="default"/>
          <w:lang w:val="en-US" w:eastAsia="zh-CN"/>
        </w:rPr>
        <w:t xml:space="preserve">More details on data understanding through exploration methods to understand their characteristics are described in Section 2. </w:t>
      </w:r>
    </w:p>
    <w:p w14:paraId="2BE3AA1F">
      <w:pPr>
        <w:pStyle w:val="4"/>
        <w:bidi w:val="0"/>
        <w:spacing w:line="240" w:lineRule="auto"/>
        <w:rPr>
          <w:rFonts w:hint="default"/>
          <w:lang w:val="en-US" w:eastAsia="zh-CN"/>
        </w:rPr>
      </w:pPr>
      <w:r>
        <w:rPr>
          <w:rFonts w:hint="default"/>
          <w:lang w:val="en-US" w:eastAsia="zh-CN"/>
        </w:rPr>
        <w:t>Data Pre-processing</w:t>
      </w:r>
    </w:p>
    <w:p w14:paraId="5B57CF53">
      <w:pPr>
        <w:bidi w:val="0"/>
        <w:rPr>
          <w:rFonts w:hint="default"/>
          <w:lang w:val="en-US" w:eastAsia="zh-CN"/>
        </w:rPr>
      </w:pPr>
      <w:r>
        <w:rPr>
          <w:rFonts w:hint="default"/>
          <w:lang w:val="en-US" w:eastAsia="zh-CN"/>
        </w:rPr>
        <w:t>Data pre-processing includes:</w:t>
      </w:r>
    </w:p>
    <w:p w14:paraId="15F59169">
      <w:pPr>
        <w:numPr>
          <w:ilvl w:val="0"/>
          <w:numId w:val="12"/>
        </w:numPr>
        <w:bidi w:val="0"/>
        <w:ind w:left="420" w:leftChars="0" w:hanging="180" w:firstLineChars="0"/>
        <w:rPr>
          <w:rFonts w:hint="default"/>
          <w:lang w:val="en-US" w:eastAsia="zh-CN"/>
        </w:rPr>
      </w:pPr>
      <w:r>
        <w:rPr>
          <w:rFonts w:hint="default"/>
          <w:lang w:val="en-US" w:eastAsia="zh-CN"/>
        </w:rPr>
        <w:t>Preparing the initial raw data into the final dataset for all subsequent phases. This step is very labor-intensive.</w:t>
      </w:r>
    </w:p>
    <w:p w14:paraId="6C3A09A0">
      <w:pPr>
        <w:numPr>
          <w:ilvl w:val="0"/>
          <w:numId w:val="12"/>
        </w:numPr>
        <w:bidi w:val="0"/>
        <w:ind w:left="420" w:leftChars="0" w:hanging="180" w:firstLineChars="0"/>
        <w:rPr>
          <w:rFonts w:hint="default"/>
          <w:lang w:val="en-US" w:eastAsia="zh-CN"/>
        </w:rPr>
      </w:pPr>
      <w:r>
        <w:rPr>
          <w:rFonts w:hint="default"/>
          <w:lang w:val="en-US" w:eastAsia="zh-CN"/>
        </w:rPr>
        <w:t>Select the attributes and records that are appropriate for the subsequent phases.</w:t>
      </w:r>
    </w:p>
    <w:p w14:paraId="06FF51C8">
      <w:pPr>
        <w:numPr>
          <w:ilvl w:val="0"/>
          <w:numId w:val="12"/>
        </w:numPr>
        <w:bidi w:val="0"/>
        <w:ind w:left="420" w:leftChars="0" w:hanging="180" w:firstLineChars="0"/>
        <w:rPr>
          <w:rFonts w:hint="default"/>
          <w:lang w:val="en-US" w:eastAsia="zh-CN"/>
        </w:rPr>
      </w:pPr>
      <w:r>
        <w:rPr>
          <w:rFonts w:hint="default"/>
          <w:lang w:val="en-US" w:eastAsia="zh-CN"/>
        </w:rPr>
        <w:t>If needed, perform treatment on specific attribute(s) due to quality issues such as missing values, outliers, and misclassification.</w:t>
      </w:r>
    </w:p>
    <w:p w14:paraId="385DAF50">
      <w:pPr>
        <w:numPr>
          <w:ilvl w:val="0"/>
          <w:numId w:val="12"/>
        </w:numPr>
        <w:bidi w:val="0"/>
        <w:ind w:left="420" w:leftChars="0" w:hanging="180" w:firstLineChars="0"/>
        <w:rPr>
          <w:rFonts w:hint="default"/>
          <w:lang w:val="en-US" w:eastAsia="zh-CN"/>
        </w:rPr>
      </w:pPr>
      <w:r>
        <w:rPr>
          <w:rFonts w:hint="default"/>
          <w:lang w:val="en-US" w:eastAsia="zh-CN"/>
        </w:rPr>
        <w:t>Transforming certain attributes into different data types or values to suit the subsequent phases.</w:t>
      </w:r>
    </w:p>
    <w:p w14:paraId="1960B669">
      <w:pPr>
        <w:numPr>
          <w:ilvl w:val="0"/>
          <w:numId w:val="12"/>
        </w:numPr>
        <w:bidi w:val="0"/>
        <w:ind w:left="420" w:leftChars="0" w:hanging="180" w:firstLineChars="0"/>
        <w:rPr>
          <w:rFonts w:hint="default"/>
          <w:lang w:val="en-US" w:eastAsia="zh-CN"/>
        </w:rPr>
      </w:pPr>
      <w:r>
        <w:rPr>
          <w:rFonts w:hint="default"/>
          <w:lang w:val="en-US" w:eastAsia="zh-CN"/>
        </w:rPr>
        <w:t>Cleaning the raw data so that it is ready for the modeling algorithms.</w:t>
      </w:r>
    </w:p>
    <w:p w14:paraId="23B0D510">
      <w:pPr>
        <w:bidi w:val="0"/>
        <w:rPr>
          <w:rFonts w:hint="default"/>
          <w:lang w:val="en-US" w:eastAsia="zh-CN"/>
        </w:rPr>
      </w:pPr>
      <w:r>
        <w:rPr>
          <w:rFonts w:hint="default"/>
          <w:lang w:val="en-US" w:eastAsia="zh-CN"/>
        </w:rPr>
        <w:t xml:space="preserve">Various methods are involved in the data preparation task to either treat data quality problems or prepare the data to suit the sequent phases. </w:t>
      </w:r>
    </w:p>
    <w:p w14:paraId="68C2497C">
      <w:pPr>
        <w:bidi w:val="0"/>
        <w:rPr>
          <w:rFonts w:hint="default"/>
          <w:lang w:val="en-US" w:eastAsia="zh-CN"/>
        </w:rPr>
      </w:pPr>
    </w:p>
    <w:p w14:paraId="191D7AD9">
      <w:pPr>
        <w:bidi w:val="0"/>
        <w:rPr>
          <w:rFonts w:hint="default"/>
          <w:lang w:val="en-US" w:eastAsia="zh-CN"/>
        </w:rPr>
      </w:pPr>
      <w:r>
        <w:rPr>
          <w:rFonts w:hint="default"/>
          <w:lang w:val="en-US" w:eastAsia="zh-CN"/>
        </w:rPr>
        <w:t>Section 3.3 elaborates on the common data pre-processing methods for the respective purposes.</w:t>
      </w:r>
    </w:p>
    <w:p w14:paraId="0B94D5BA">
      <w:pPr>
        <w:pStyle w:val="2"/>
        <w:bidi w:val="0"/>
        <w:rPr>
          <w:rFonts w:hint="default"/>
          <w:lang w:val="en-US" w:eastAsia="zh-CN"/>
        </w:rPr>
      </w:pPr>
      <w:r>
        <w:rPr>
          <w:rFonts w:hint="default"/>
          <w:lang w:val="en-US" w:eastAsia="zh-CN"/>
        </w:rPr>
        <w:t>3.2 Data Understanding through Exploration</w:t>
      </w:r>
    </w:p>
    <w:p w14:paraId="047BC0D8">
      <w:pPr>
        <w:bidi w:val="0"/>
        <w:rPr>
          <w:rFonts w:hint="default"/>
          <w:lang w:val="en-US" w:eastAsia="zh-CN"/>
        </w:rPr>
      </w:pPr>
      <w:r>
        <w:rPr>
          <w:rFonts w:hint="default"/>
          <w:lang w:val="en-US" w:eastAsia="zh-CN"/>
        </w:rPr>
        <w:t xml:space="preserve">To understand the available datasets, there are two types of observation on data to explore: </w:t>
      </w:r>
    </w:p>
    <w:p w14:paraId="2770DB03">
      <w:pPr>
        <w:numPr>
          <w:ilvl w:val="0"/>
          <w:numId w:val="13"/>
        </w:numPr>
        <w:bidi w:val="0"/>
        <w:ind w:left="425" w:leftChars="0" w:hanging="425" w:firstLineChars="0"/>
        <w:rPr>
          <w:rFonts w:hint="default"/>
          <w:lang w:val="en-US" w:eastAsia="zh-CN"/>
        </w:rPr>
      </w:pPr>
      <w:r>
        <w:rPr>
          <w:rFonts w:hint="default"/>
          <w:lang w:val="en-US" w:eastAsia="zh-CN"/>
        </w:rPr>
        <w:t xml:space="preserve">Data Characteristics and </w:t>
      </w:r>
    </w:p>
    <w:p w14:paraId="06DB7996">
      <w:pPr>
        <w:numPr>
          <w:ilvl w:val="0"/>
          <w:numId w:val="13"/>
        </w:numPr>
        <w:bidi w:val="0"/>
        <w:ind w:left="425" w:leftChars="0" w:hanging="425" w:firstLineChars="0"/>
        <w:rPr>
          <w:rFonts w:hint="default"/>
          <w:lang w:val="en-US" w:eastAsia="zh-CN"/>
        </w:rPr>
      </w:pPr>
      <w:r>
        <w:rPr>
          <w:rFonts w:hint="default"/>
          <w:lang w:val="en-US" w:eastAsia="zh-CN"/>
        </w:rPr>
        <w:t xml:space="preserve">Data Quality. </w:t>
      </w:r>
    </w:p>
    <w:p w14:paraId="288DF3FD">
      <w:pPr>
        <w:numPr>
          <w:numId w:val="0"/>
        </w:numPr>
        <w:bidi w:val="0"/>
        <w:ind w:leftChars="0"/>
        <w:rPr>
          <w:rFonts w:hint="default"/>
          <w:lang w:val="en-US" w:eastAsia="zh-CN"/>
        </w:rPr>
      </w:pPr>
      <w:r>
        <w:rPr>
          <w:rFonts w:hint="default"/>
          <w:lang w:val="en-US" w:eastAsia="zh-CN"/>
        </w:rPr>
        <w:t>We will learn the methods of both types in the following sections.</w:t>
      </w:r>
    </w:p>
    <w:p w14:paraId="57079F14">
      <w:pPr>
        <w:pStyle w:val="4"/>
        <w:bidi w:val="0"/>
        <w:rPr>
          <w:rFonts w:hint="default"/>
          <w:lang w:val="en-US" w:eastAsia="zh-CN"/>
        </w:rPr>
      </w:pPr>
      <w:r>
        <w:rPr>
          <w:rFonts w:hint="default"/>
          <w:lang w:val="en-US" w:eastAsia="zh-CN"/>
        </w:rPr>
        <w:t>Data Characteristics</w:t>
      </w:r>
    </w:p>
    <w:p w14:paraId="1390DC2C">
      <w:pPr>
        <w:numPr>
          <w:numId w:val="0"/>
        </w:numPr>
        <w:bidi w:val="0"/>
        <w:ind w:leftChars="0"/>
        <w:rPr>
          <w:rFonts w:hint="default"/>
          <w:lang w:val="en-US" w:eastAsia="zh-CN"/>
        </w:rPr>
      </w:pPr>
      <w:r>
        <w:rPr>
          <w:rFonts w:hint="default"/>
          <w:lang w:val="en-US" w:eastAsia="zh-CN"/>
        </w:rPr>
        <w:t>One of the purposes of performing data exploration is to understand the data characteristic. Therefore, it is essential that for each attribute in a dataset, we know the following:</w:t>
      </w:r>
    </w:p>
    <w:p w14:paraId="02456000">
      <w:pPr>
        <w:numPr>
          <w:ilvl w:val="0"/>
          <w:numId w:val="14"/>
        </w:numPr>
        <w:bidi w:val="0"/>
        <w:ind w:left="420" w:leftChars="0" w:hanging="180" w:firstLineChars="0"/>
        <w:rPr>
          <w:rFonts w:hint="default"/>
          <w:lang w:val="en-US" w:eastAsia="zh-CN"/>
        </w:rPr>
      </w:pPr>
      <w:r>
        <w:rPr>
          <w:rFonts w:hint="default"/>
          <w:lang w:val="en-US" w:eastAsia="zh-CN"/>
        </w:rPr>
        <w:t>Dataset dimension: the number of instances (a.k.a. records or rows) and attributes (a.k.a. columns or features)</w:t>
      </w:r>
    </w:p>
    <w:p w14:paraId="19FCBD3C">
      <w:pPr>
        <w:numPr>
          <w:ilvl w:val="0"/>
          <w:numId w:val="14"/>
        </w:numPr>
        <w:bidi w:val="0"/>
        <w:ind w:left="420" w:leftChars="0" w:hanging="180" w:firstLineChars="0"/>
        <w:rPr>
          <w:rFonts w:hint="default"/>
          <w:lang w:val="en-US" w:eastAsia="zh-CN"/>
        </w:rPr>
      </w:pPr>
      <w:r>
        <w:rPr>
          <w:rFonts w:hint="default"/>
          <w:lang w:val="en-US" w:eastAsia="zh-CN"/>
        </w:rPr>
        <w:t>Data domain: The data type of an attribute identified in the exploration tool and if the type and its values match the expectation based on the domain knowledge.</w:t>
      </w:r>
    </w:p>
    <w:p w14:paraId="3AC23DB0">
      <w:pPr>
        <w:numPr>
          <w:ilvl w:val="0"/>
          <w:numId w:val="14"/>
        </w:numPr>
        <w:bidi w:val="0"/>
        <w:ind w:left="420" w:leftChars="0" w:hanging="180" w:firstLineChars="0"/>
        <w:rPr>
          <w:rFonts w:hint="default"/>
          <w:lang w:val="en-US" w:eastAsia="zh-CN"/>
        </w:rPr>
      </w:pPr>
      <w:r>
        <w:rPr>
          <w:rFonts w:hint="default"/>
          <w:lang w:val="en-US" w:eastAsia="zh-CN"/>
        </w:rPr>
        <w:t>Basic statistics of attributes: The statistics methods for understanding how the values in a dataset for an attribute are distributed across the value range they can take.</w:t>
      </w:r>
    </w:p>
    <w:p w14:paraId="469F83C7">
      <w:pPr>
        <w:pStyle w:val="4"/>
        <w:bidi w:val="0"/>
        <w:rPr>
          <w:rFonts w:hint="default"/>
          <w:lang w:val="en-US" w:eastAsia="zh-CN"/>
        </w:rPr>
      </w:pPr>
      <w:r>
        <w:rPr>
          <w:rFonts w:hint="default"/>
          <w:lang w:val="en-US" w:eastAsia="zh-CN"/>
        </w:rPr>
        <w:t>Data Quality</w:t>
      </w:r>
    </w:p>
    <w:p w14:paraId="15074415">
      <w:pPr>
        <w:numPr>
          <w:numId w:val="0"/>
        </w:numPr>
        <w:bidi w:val="0"/>
        <w:spacing w:line="360" w:lineRule="auto"/>
        <w:jc w:val="left"/>
        <w:rPr>
          <w:rFonts w:hint="default"/>
          <w:lang w:val="en-US" w:eastAsia="zh-CN"/>
        </w:rPr>
      </w:pPr>
      <w:r>
        <w:rPr>
          <w:rFonts w:hint="default"/>
          <w:lang w:val="en-US" w:eastAsia="zh-CN"/>
        </w:rPr>
        <w:t>Another purpose of data exploration is to identify if the data have any data quality issues that could affect the models we build. The typical data quality issues include the following:</w:t>
      </w:r>
    </w:p>
    <w:p w14:paraId="1961F20D">
      <w:pPr>
        <w:numPr>
          <w:ilvl w:val="0"/>
          <w:numId w:val="14"/>
        </w:numPr>
        <w:bidi w:val="0"/>
        <w:spacing w:line="360" w:lineRule="auto"/>
        <w:ind w:left="420" w:leftChars="0" w:hanging="180" w:firstLineChars="0"/>
        <w:jc w:val="left"/>
        <w:rPr>
          <w:rFonts w:hint="default"/>
          <w:lang w:val="en-US" w:eastAsia="zh-CN"/>
        </w:rPr>
      </w:pPr>
      <w:r>
        <w:rPr>
          <w:rFonts w:hint="default"/>
          <w:lang w:val="en-US" w:eastAsia="zh-CN"/>
        </w:rPr>
        <w:t>Missing values: An instance (a.k.a, a record) containing an empty value for one or more attributes.</w:t>
      </w:r>
    </w:p>
    <w:p w14:paraId="528AA015">
      <w:pPr>
        <w:numPr>
          <w:ilvl w:val="0"/>
          <w:numId w:val="14"/>
        </w:numPr>
        <w:bidi w:val="0"/>
        <w:spacing w:line="360" w:lineRule="auto"/>
        <w:ind w:left="420" w:leftChars="0" w:hanging="180" w:firstLineChars="0"/>
        <w:jc w:val="left"/>
        <w:rPr>
          <w:rFonts w:hint="default"/>
          <w:lang w:val="en-US" w:eastAsia="zh-CN"/>
        </w:rPr>
      </w:pPr>
      <w:r>
        <w:rPr>
          <w:rFonts w:hint="default"/>
          <w:lang w:val="en-US" w:eastAsia="zh-CN"/>
        </w:rPr>
        <w:t xml:space="preserve">Outlier: An instance of a dataset with an extremely low or high value for an attribute. </w:t>
      </w:r>
    </w:p>
    <w:p w14:paraId="7876B2AB">
      <w:pPr>
        <w:numPr>
          <w:ilvl w:val="0"/>
          <w:numId w:val="14"/>
        </w:numPr>
        <w:bidi w:val="0"/>
        <w:spacing w:line="360" w:lineRule="auto"/>
        <w:ind w:left="420" w:leftChars="0" w:hanging="180" w:firstLineChars="0"/>
        <w:jc w:val="left"/>
        <w:rPr>
          <w:rFonts w:hint="default"/>
          <w:lang w:val="en-US" w:eastAsia="zh-CN"/>
        </w:rPr>
      </w:pPr>
      <w:r>
        <w:rPr>
          <w:rFonts w:hint="default"/>
          <w:lang w:val="en-US" w:eastAsia="zh-CN"/>
        </w:rPr>
        <w:t xml:space="preserve">Misclassification: An instance that has an inappropriate value for an attribute. </w:t>
      </w:r>
    </w:p>
    <w:p w14:paraId="12629E62">
      <w:pPr>
        <w:numPr>
          <w:numId w:val="0"/>
        </w:numPr>
        <w:bidi w:val="0"/>
        <w:spacing w:line="360" w:lineRule="auto"/>
        <w:jc w:val="left"/>
        <w:rPr>
          <w:rFonts w:hint="default"/>
          <w:lang w:val="en-US" w:eastAsia="zh-CN"/>
        </w:rPr>
      </w:pPr>
      <w:r>
        <w:rPr>
          <w:rFonts w:hint="default"/>
          <w:lang w:val="en-US" w:eastAsia="zh-CN"/>
        </w:rPr>
        <w:t>Some data quality issues arise due to invalid data and will be corrected as soon as we discover them. Others, however, occur due to perfectly valid data that may cause difficulty for some modeling techniques. We note these data quality issues during exploration for potential pre-processing when we reach the modeling phase.</w:t>
      </w:r>
    </w:p>
    <w:p w14:paraId="7CC87FC8">
      <w:pPr>
        <w:numPr>
          <w:numId w:val="0"/>
        </w:numPr>
        <w:bidi w:val="0"/>
        <w:spacing w:line="360" w:lineRule="auto"/>
        <w:jc w:val="left"/>
        <w:rPr>
          <w:rFonts w:hint="default"/>
          <w:lang w:val="en-US" w:eastAsia="zh-CN"/>
        </w:rPr>
      </w:pPr>
    </w:p>
    <w:p w14:paraId="7E9C25D7">
      <w:pPr>
        <w:numPr>
          <w:numId w:val="0"/>
        </w:numPr>
        <w:bidi w:val="0"/>
        <w:spacing w:line="360" w:lineRule="auto"/>
        <w:jc w:val="left"/>
        <w:rPr>
          <w:rFonts w:hint="default"/>
          <w:lang w:val="en-US" w:eastAsia="zh-CN"/>
        </w:rPr>
      </w:pPr>
      <w:r>
        <w:rPr>
          <w:rFonts w:hint="default"/>
          <w:lang w:val="en-US" w:eastAsia="zh-CN"/>
        </w:rPr>
        <w:t>Section 2.1 elaborates on data quality in more detail.</w:t>
      </w:r>
    </w:p>
    <w:p w14:paraId="06A08D41">
      <w:pPr>
        <w:pStyle w:val="3"/>
        <w:bidi w:val="0"/>
        <w:spacing w:line="240" w:lineRule="auto"/>
        <w:rPr>
          <w:rFonts w:hint="default"/>
          <w:lang w:val="en-US" w:eastAsia="zh-CN"/>
        </w:rPr>
      </w:pPr>
      <w:r>
        <w:rPr>
          <w:rFonts w:hint="default"/>
          <w:lang w:val="en-US" w:eastAsia="zh-CN"/>
        </w:rPr>
        <w:t>3.2.1 Understanding Data Quality</w:t>
      </w:r>
    </w:p>
    <w:p w14:paraId="1CCDB590">
      <w:pPr>
        <w:numPr>
          <w:numId w:val="0"/>
        </w:numPr>
        <w:bidi w:val="0"/>
        <w:spacing w:line="360" w:lineRule="auto"/>
        <w:jc w:val="left"/>
        <w:rPr>
          <w:rFonts w:hint="default"/>
          <w:lang w:val="en-US" w:eastAsia="zh-CN"/>
        </w:rPr>
      </w:pPr>
      <w:r>
        <w:rPr>
          <w:rFonts w:hint="default"/>
          <w:lang w:val="en-US" w:eastAsia="zh-CN"/>
        </w:rPr>
        <w:t xml:space="preserve">After exploring data to understand their characteristics and basic statistics, we further perform data exploration to identify if the data have any data quality issues that could affect the models we build. </w:t>
      </w:r>
    </w:p>
    <w:p w14:paraId="36FEE269">
      <w:pPr>
        <w:numPr>
          <w:numId w:val="0"/>
        </w:numPr>
        <w:bidi w:val="0"/>
        <w:spacing w:line="360" w:lineRule="auto"/>
        <w:jc w:val="left"/>
        <w:rPr>
          <w:rFonts w:hint="default"/>
          <w:lang w:val="en-US" w:eastAsia="zh-CN"/>
        </w:rPr>
      </w:pPr>
    </w:p>
    <w:p w14:paraId="5F56E022">
      <w:pPr>
        <w:numPr>
          <w:numId w:val="0"/>
        </w:numPr>
        <w:bidi w:val="0"/>
        <w:spacing w:line="360" w:lineRule="auto"/>
        <w:jc w:val="left"/>
        <w:rPr>
          <w:rFonts w:hint="default"/>
          <w:lang w:val="en-US" w:eastAsia="zh-CN"/>
        </w:rPr>
      </w:pPr>
      <w:r>
        <w:rPr>
          <w:rFonts w:hint="default"/>
          <w:lang w:val="en-US" w:eastAsia="zh-CN"/>
        </w:rPr>
        <w:t xml:space="preserve">Data quality is an essential factor in influencing the quality of the results from any analysis. In addition, data is often collected to answer specific questions or for various reasons. Therefore, data should be reliable and represent the defined subject. </w:t>
      </w:r>
    </w:p>
    <w:p w14:paraId="5CA9B9C4">
      <w:pPr>
        <w:numPr>
          <w:numId w:val="0"/>
        </w:numPr>
        <w:bidi w:val="0"/>
        <w:spacing w:line="360" w:lineRule="auto"/>
        <w:jc w:val="left"/>
        <w:rPr>
          <w:rFonts w:hint="default"/>
          <w:lang w:val="en-US" w:eastAsia="zh-CN"/>
        </w:rPr>
      </w:pPr>
    </w:p>
    <w:p w14:paraId="452C4CD2">
      <w:pPr>
        <w:numPr>
          <w:numId w:val="0"/>
        </w:numPr>
        <w:bidi w:val="0"/>
        <w:spacing w:line="360" w:lineRule="auto"/>
        <w:jc w:val="left"/>
        <w:rPr>
          <w:rFonts w:hint="default"/>
          <w:lang w:val="en-US" w:eastAsia="zh-CN"/>
        </w:rPr>
      </w:pPr>
      <w:r>
        <w:rPr>
          <w:rFonts w:hint="default"/>
          <w:lang w:val="en-US" w:eastAsia="zh-CN"/>
        </w:rPr>
        <w:t xml:space="preserve">The common data quality issues include: </w:t>
      </w:r>
    </w:p>
    <w:p w14:paraId="0DCFAF34">
      <w:pPr>
        <w:numPr>
          <w:ilvl w:val="0"/>
          <w:numId w:val="15"/>
        </w:numPr>
        <w:bidi w:val="0"/>
        <w:spacing w:line="360" w:lineRule="auto"/>
        <w:jc w:val="left"/>
        <w:rPr>
          <w:rFonts w:hint="default"/>
          <w:lang w:val="en-US" w:eastAsia="zh-CN"/>
        </w:rPr>
      </w:pPr>
      <w:r>
        <w:rPr>
          <w:rFonts w:hint="default"/>
          <w:lang w:val="en-US" w:eastAsia="zh-CN"/>
        </w:rPr>
        <w:t xml:space="preserve">Missing values, </w:t>
      </w:r>
    </w:p>
    <w:p w14:paraId="3D68DB98">
      <w:pPr>
        <w:numPr>
          <w:ilvl w:val="0"/>
          <w:numId w:val="15"/>
        </w:numPr>
        <w:bidi w:val="0"/>
        <w:spacing w:line="360" w:lineRule="auto"/>
        <w:jc w:val="left"/>
        <w:rPr>
          <w:rFonts w:hint="default"/>
          <w:lang w:val="en-US" w:eastAsia="zh-CN"/>
        </w:rPr>
      </w:pPr>
      <w:r>
        <w:rPr>
          <w:rFonts w:hint="default"/>
          <w:lang w:val="en-US" w:eastAsia="zh-CN"/>
        </w:rPr>
        <w:t xml:space="preserve">Outliers, </w:t>
      </w:r>
    </w:p>
    <w:p w14:paraId="0C101BA9">
      <w:pPr>
        <w:numPr>
          <w:ilvl w:val="0"/>
          <w:numId w:val="15"/>
        </w:numPr>
        <w:bidi w:val="0"/>
        <w:spacing w:line="360" w:lineRule="auto"/>
        <w:jc w:val="left"/>
        <w:rPr>
          <w:rFonts w:hint="default"/>
          <w:lang w:val="en-US" w:eastAsia="zh-CN"/>
        </w:rPr>
      </w:pPr>
      <w:r>
        <w:rPr>
          <w:rFonts w:hint="default"/>
          <w:lang w:val="en-US" w:eastAsia="zh-CN"/>
        </w:rPr>
        <w:t>Misclassification</w:t>
      </w:r>
    </w:p>
    <w:p w14:paraId="5603BBA8">
      <w:pPr>
        <w:numPr>
          <w:ilvl w:val="0"/>
          <w:numId w:val="15"/>
        </w:numPr>
        <w:bidi w:val="0"/>
        <w:spacing w:line="360" w:lineRule="auto"/>
        <w:jc w:val="left"/>
        <w:rPr>
          <w:rFonts w:hint="default"/>
          <w:lang w:val="en-US" w:eastAsia="zh-CN"/>
        </w:rPr>
      </w:pPr>
      <w:r>
        <w:rPr>
          <w:rFonts w:hint="default"/>
          <w:lang w:val="en-US" w:eastAsia="zh-CN"/>
        </w:rPr>
        <w:t>Duplication.</w:t>
      </w:r>
    </w:p>
    <w:p w14:paraId="6B854248">
      <w:pPr>
        <w:pStyle w:val="4"/>
        <w:bidi w:val="0"/>
        <w:rPr>
          <w:rFonts w:hint="default"/>
          <w:lang w:val="en-US" w:eastAsia="zh-CN"/>
        </w:rPr>
      </w:pPr>
      <w:r>
        <w:rPr>
          <w:rFonts w:hint="default"/>
          <w:lang w:val="en-US" w:eastAsia="zh-CN"/>
        </w:rPr>
        <w:t>Missin</w:t>
      </w:r>
      <w:r>
        <w:rPr>
          <w:rStyle w:val="250"/>
          <w:rFonts w:hint="default"/>
          <w:bCs/>
          <w:lang w:val="en-US" w:eastAsia="zh-CN"/>
        </w:rPr>
        <w:t>g</w:t>
      </w:r>
      <w:r>
        <w:rPr>
          <w:rFonts w:hint="default"/>
          <w:lang w:val="en-US" w:eastAsia="zh-CN"/>
        </w:rPr>
        <w:t xml:space="preserve"> values</w:t>
      </w:r>
    </w:p>
    <w:p w14:paraId="018C0206">
      <w:pPr>
        <w:numPr>
          <w:numId w:val="0"/>
        </w:numPr>
        <w:bidi w:val="0"/>
        <w:spacing w:line="360" w:lineRule="auto"/>
        <w:jc w:val="left"/>
        <w:rPr>
          <w:rFonts w:hint="default"/>
          <w:lang w:val="en-US" w:eastAsia="zh-CN"/>
        </w:rPr>
      </w:pPr>
      <w:r>
        <w:rPr>
          <w:rFonts w:hint="default"/>
          <w:lang w:val="en-US" w:eastAsia="zh-CN"/>
        </w:rPr>
        <w:t>A missing value is an instance containing an empty value for one or more attributes.</w:t>
      </w:r>
    </w:p>
    <w:p w14:paraId="214B6B94">
      <w:pPr>
        <w:numPr>
          <w:numId w:val="0"/>
        </w:numPr>
        <w:bidi w:val="0"/>
        <w:spacing w:line="360" w:lineRule="auto"/>
        <w:jc w:val="left"/>
        <w:rPr>
          <w:rFonts w:hint="default"/>
          <w:lang w:val="en-US" w:eastAsia="zh-CN"/>
        </w:rPr>
      </w:pPr>
    </w:p>
    <w:p w14:paraId="25C7177A">
      <w:pPr>
        <w:numPr>
          <w:numId w:val="0"/>
        </w:numPr>
        <w:bidi w:val="0"/>
        <w:spacing w:line="360" w:lineRule="auto"/>
        <w:jc w:val="left"/>
        <w:rPr>
          <w:rFonts w:hint="default"/>
          <w:lang w:val="en-US" w:eastAsia="zh-CN"/>
        </w:rPr>
      </w:pPr>
      <w:r>
        <w:rPr>
          <w:rFonts w:hint="default"/>
          <w:lang w:val="en-US" w:eastAsia="zh-CN"/>
        </w:rPr>
        <w:t xml:space="preserve">There is always the chance that some data values have not been measured, are not answered, are unknown, or become lost during the completion of datasets. These values are called missing values. </w:t>
      </w:r>
    </w:p>
    <w:p w14:paraId="14A9EDD4">
      <w:pPr>
        <w:numPr>
          <w:numId w:val="0"/>
        </w:numPr>
        <w:bidi w:val="0"/>
        <w:spacing w:line="360" w:lineRule="auto"/>
        <w:jc w:val="left"/>
        <w:rPr>
          <w:rFonts w:hint="default"/>
          <w:lang w:val="en-US" w:eastAsia="zh-CN"/>
        </w:rPr>
      </w:pPr>
    </w:p>
    <w:p w14:paraId="7CEBB184">
      <w:pPr>
        <w:numPr>
          <w:numId w:val="0"/>
        </w:numPr>
        <w:bidi w:val="0"/>
        <w:spacing w:line="360" w:lineRule="auto"/>
        <w:jc w:val="left"/>
        <w:rPr>
          <w:rFonts w:hint="default"/>
          <w:lang w:val="en-US" w:eastAsia="zh-CN"/>
        </w:rPr>
      </w:pPr>
      <w:r>
        <w:rPr>
          <w:rFonts w:hint="default"/>
          <w:lang w:val="en-US" w:eastAsia="zh-CN"/>
        </w:rPr>
        <w:t>Missing values are those that have not been measured, not answered, are unknown, or have become lost during the completion of datasets.</w:t>
      </w:r>
    </w:p>
    <w:p w14:paraId="70F808E0">
      <w:pPr>
        <w:numPr>
          <w:numId w:val="0"/>
        </w:numPr>
        <w:bidi w:val="0"/>
        <w:spacing w:line="360" w:lineRule="auto"/>
        <w:jc w:val="left"/>
        <w:rPr>
          <w:rFonts w:hint="default"/>
          <w:lang w:val="en-US" w:eastAsia="zh-CN"/>
        </w:rPr>
      </w:pPr>
    </w:p>
    <w:p w14:paraId="7CEA884B">
      <w:pPr>
        <w:numPr>
          <w:numId w:val="0"/>
        </w:numPr>
        <w:bidi w:val="0"/>
        <w:spacing w:line="360" w:lineRule="auto"/>
        <w:jc w:val="left"/>
        <w:rPr>
          <w:rFonts w:hint="default"/>
          <w:lang w:val="en-US" w:eastAsia="zh-CN"/>
        </w:rPr>
      </w:pPr>
      <w:r>
        <w:rPr>
          <w:rFonts w:hint="default"/>
          <w:lang w:val="en-US" w:eastAsia="zh-CN"/>
        </w:rPr>
        <w:t>Missing data in the dataset for training a predictive model can reduce the model's performance or lead to a biased model because we have not correctly analyzed the behavior and relationship with other attributes. Consequently, data quality problems can lead to wrong predictions or classification.</w:t>
      </w:r>
    </w:p>
    <w:p w14:paraId="59548A6C">
      <w:pPr>
        <w:pStyle w:val="4"/>
        <w:bidi w:val="0"/>
        <w:rPr>
          <w:rFonts w:hint="default"/>
          <w:lang w:val="en-US" w:eastAsia="zh-CN"/>
        </w:rPr>
      </w:pPr>
      <w:r>
        <w:rPr>
          <w:rFonts w:hint="default"/>
          <w:lang w:val="en-US" w:eastAsia="zh-CN"/>
        </w:rPr>
        <w:t>Outliers</w:t>
      </w:r>
    </w:p>
    <w:p w14:paraId="72C54CE2">
      <w:pPr>
        <w:numPr>
          <w:numId w:val="0"/>
        </w:numPr>
        <w:bidi w:val="0"/>
        <w:spacing w:line="360" w:lineRule="auto"/>
        <w:jc w:val="left"/>
        <w:rPr>
          <w:rFonts w:hint="default"/>
          <w:lang w:val="en-US" w:eastAsia="zh-CN"/>
        </w:rPr>
      </w:pPr>
      <w:r>
        <w:rPr>
          <w:rFonts w:hint="default"/>
          <w:lang w:val="en-US" w:eastAsia="zh-CN"/>
        </w:rPr>
        <w:t>An outlier is a dataset sample with an extremely low or high value for an attribute. In other words, outliers are data with considerably different characteristics than most of the other samples in the dataset as diagrammatically elaborated in Figure 4.</w:t>
      </w:r>
    </w:p>
    <w:p w14:paraId="1AF51932">
      <w:pPr>
        <w:numPr>
          <w:numId w:val="0"/>
        </w:numPr>
        <w:bidi w:val="0"/>
        <w:spacing w:line="360" w:lineRule="auto"/>
        <w:jc w:val="center"/>
      </w:pPr>
      <w:r>
        <w:drawing>
          <wp:inline distT="0" distB="0" distL="114300" distR="114300">
            <wp:extent cx="2466340" cy="2202815"/>
            <wp:effectExtent l="0" t="0" r="254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a:stretch>
                      <a:fillRect/>
                    </a:stretch>
                  </pic:blipFill>
                  <pic:spPr>
                    <a:xfrm>
                      <a:off x="0" y="0"/>
                      <a:ext cx="2466340" cy="2202815"/>
                    </a:xfrm>
                    <a:prstGeom prst="rect">
                      <a:avLst/>
                    </a:prstGeom>
                    <a:noFill/>
                    <a:ln>
                      <a:noFill/>
                    </a:ln>
                  </pic:spPr>
                </pic:pic>
              </a:graphicData>
            </a:graphic>
          </wp:inline>
        </w:drawing>
      </w:r>
    </w:p>
    <w:p w14:paraId="78EF384B">
      <w:pPr>
        <w:numPr>
          <w:numId w:val="0"/>
        </w:numPr>
        <w:bidi w:val="0"/>
        <w:spacing w:line="360" w:lineRule="auto"/>
        <w:jc w:val="center"/>
        <w:rPr>
          <w:rFonts w:hint="default"/>
          <w:lang w:val="en-US" w:eastAsia="zh-CN"/>
        </w:rPr>
      </w:pPr>
      <w:r>
        <w:rPr>
          <w:rFonts w:hint="default"/>
          <w:lang w:val="en-US" w:eastAsia="zh-CN"/>
        </w:rPr>
        <w:t>Figure 4. Outliers</w:t>
      </w:r>
    </w:p>
    <w:p w14:paraId="4E7AD189">
      <w:pPr>
        <w:numPr>
          <w:numId w:val="0"/>
        </w:numPr>
        <w:bidi w:val="0"/>
        <w:spacing w:line="360" w:lineRule="auto"/>
        <w:jc w:val="left"/>
        <w:rPr>
          <w:rFonts w:hint="default"/>
          <w:lang w:val="en-US" w:eastAsia="zh-CN"/>
        </w:rPr>
      </w:pPr>
      <w:r>
        <w:rPr>
          <w:rFonts w:hint="default"/>
          <w:lang w:val="en-US" w:eastAsia="zh-CN"/>
        </w:rPr>
        <w:t>There are many reasons for outliers. They can be categorized as follows:</w:t>
      </w:r>
    </w:p>
    <w:p w14:paraId="7D3E44E7">
      <w:pPr>
        <w:numPr>
          <w:ilvl w:val="0"/>
          <w:numId w:val="16"/>
        </w:numPr>
        <w:bidi w:val="0"/>
        <w:spacing w:line="360" w:lineRule="auto"/>
        <w:ind w:left="420" w:leftChars="0" w:hanging="420" w:firstLineChars="0"/>
        <w:jc w:val="left"/>
        <w:rPr>
          <w:rFonts w:hint="default"/>
          <w:lang w:val="en-US" w:eastAsia="zh-CN"/>
        </w:rPr>
      </w:pPr>
      <w:r>
        <w:rPr>
          <w:rFonts w:hint="default"/>
          <w:lang w:val="en-US" w:eastAsia="zh-CN"/>
        </w:rPr>
        <w:t>Measurement Error. This type of outlier existed when the measurement device used was faulty.</w:t>
      </w:r>
    </w:p>
    <w:p w14:paraId="46E1FB2C">
      <w:pPr>
        <w:numPr>
          <w:ilvl w:val="0"/>
          <w:numId w:val="16"/>
        </w:numPr>
        <w:bidi w:val="0"/>
        <w:spacing w:line="360" w:lineRule="auto"/>
        <w:ind w:left="420" w:leftChars="0" w:hanging="420" w:firstLineChars="0"/>
        <w:jc w:val="left"/>
        <w:rPr>
          <w:rFonts w:hint="default"/>
          <w:lang w:val="en-US" w:eastAsia="zh-CN"/>
        </w:rPr>
      </w:pPr>
      <w:r>
        <w:rPr>
          <w:rFonts w:hint="default"/>
          <w:lang w:val="en-US" w:eastAsia="zh-CN"/>
        </w:rPr>
        <w:t>Data entry Error. This type of outlier is caused by human errors such as mistakes made during data entry or collection.</w:t>
      </w:r>
    </w:p>
    <w:p w14:paraId="3F159977">
      <w:pPr>
        <w:numPr>
          <w:ilvl w:val="0"/>
          <w:numId w:val="16"/>
        </w:numPr>
        <w:bidi w:val="0"/>
        <w:spacing w:line="360" w:lineRule="auto"/>
        <w:ind w:left="420" w:leftChars="0" w:hanging="420" w:firstLineChars="0"/>
        <w:jc w:val="left"/>
        <w:rPr>
          <w:rFonts w:hint="default"/>
          <w:lang w:val="en-US" w:eastAsia="zh-CN"/>
        </w:rPr>
      </w:pPr>
      <w:r>
        <w:rPr>
          <w:rFonts w:hint="default"/>
          <w:lang w:val="en-US" w:eastAsia="zh-CN"/>
        </w:rPr>
        <w:t>Experimental Error. This outlier is due to errors when planning or executing an experiment.</w:t>
      </w:r>
    </w:p>
    <w:p w14:paraId="63C1D19D">
      <w:pPr>
        <w:numPr>
          <w:ilvl w:val="0"/>
          <w:numId w:val="16"/>
        </w:numPr>
        <w:bidi w:val="0"/>
        <w:spacing w:line="360" w:lineRule="auto"/>
        <w:ind w:left="420" w:leftChars="0" w:hanging="420" w:firstLineChars="0"/>
        <w:jc w:val="left"/>
        <w:rPr>
          <w:rFonts w:hint="default"/>
          <w:lang w:val="en-US" w:eastAsia="zh-CN"/>
        </w:rPr>
      </w:pPr>
      <w:r>
        <w:rPr>
          <w:rFonts w:hint="default"/>
          <w:lang w:val="en-US" w:eastAsia="zh-CN"/>
        </w:rPr>
        <w:t>Data Processing Error. When an error happens during data extraction or manipulation, it may cause a data processing error.</w:t>
      </w:r>
    </w:p>
    <w:p w14:paraId="059DE0E4">
      <w:pPr>
        <w:numPr>
          <w:ilvl w:val="0"/>
          <w:numId w:val="16"/>
        </w:numPr>
        <w:bidi w:val="0"/>
        <w:spacing w:line="360" w:lineRule="auto"/>
        <w:ind w:left="420" w:leftChars="0" w:hanging="420" w:firstLineChars="0"/>
        <w:jc w:val="left"/>
        <w:rPr>
          <w:rFonts w:hint="default"/>
          <w:lang w:val="en-US" w:eastAsia="zh-CN"/>
        </w:rPr>
      </w:pPr>
      <w:r>
        <w:rPr>
          <w:rFonts w:hint="default"/>
          <w:lang w:val="en-US" w:eastAsia="zh-CN"/>
        </w:rPr>
        <w:t>Sampling Error. An outlier may happen when extracting or mixing data from the wrong or various sources.</w:t>
      </w:r>
    </w:p>
    <w:p w14:paraId="03ADF195">
      <w:pPr>
        <w:numPr>
          <w:ilvl w:val="0"/>
          <w:numId w:val="16"/>
        </w:numPr>
        <w:bidi w:val="0"/>
        <w:spacing w:line="360" w:lineRule="auto"/>
        <w:ind w:left="420" w:leftChars="0" w:hanging="420" w:firstLineChars="0"/>
        <w:jc w:val="left"/>
        <w:rPr>
          <w:rFonts w:hint="default"/>
          <w:lang w:val="en-US" w:eastAsia="zh-CN"/>
        </w:rPr>
      </w:pPr>
      <w:r>
        <w:rPr>
          <w:rFonts w:hint="default"/>
          <w:lang w:val="en-US" w:eastAsia="zh-CN"/>
        </w:rPr>
        <w:t>Intentional Outlier. This type of outlier is not due to error. It is a dummy outlier created to fit specific data mining solutions.</w:t>
      </w:r>
    </w:p>
    <w:p w14:paraId="43314360">
      <w:pPr>
        <w:numPr>
          <w:ilvl w:val="0"/>
          <w:numId w:val="16"/>
        </w:numPr>
        <w:bidi w:val="0"/>
        <w:spacing w:line="360" w:lineRule="auto"/>
        <w:ind w:left="420" w:leftChars="0" w:hanging="420" w:firstLineChars="0"/>
        <w:jc w:val="left"/>
        <w:rPr>
          <w:rFonts w:hint="default"/>
          <w:lang w:val="en-US" w:eastAsia="zh-CN"/>
        </w:rPr>
      </w:pPr>
      <w:r>
        <w:rPr>
          <w:rFonts w:hint="default"/>
          <w:lang w:val="en-US" w:eastAsia="zh-CN"/>
        </w:rPr>
        <w:t>Natural Outlier - Like Intentional outliers, natural outliers are not caused by an error. However, this type of outlier is not synthetic. Those that are not an outcome of a machine/human mistake or fabricated are called natural outliers.</w:t>
      </w:r>
    </w:p>
    <w:p w14:paraId="64AC2F30">
      <w:pPr>
        <w:numPr>
          <w:numId w:val="0"/>
        </w:numPr>
        <w:bidi w:val="0"/>
        <w:spacing w:line="360" w:lineRule="auto"/>
        <w:jc w:val="left"/>
        <w:rPr>
          <w:rFonts w:hint="default"/>
          <w:lang w:val="en-US" w:eastAsia="zh-CN"/>
        </w:rPr>
      </w:pPr>
    </w:p>
    <w:p w14:paraId="6DA15452">
      <w:pPr>
        <w:numPr>
          <w:numId w:val="0"/>
        </w:numPr>
        <w:bidi w:val="0"/>
        <w:spacing w:line="360" w:lineRule="auto"/>
        <w:jc w:val="left"/>
        <w:rPr>
          <w:rFonts w:hint="default"/>
          <w:lang w:val="en-US" w:eastAsia="zh-CN"/>
        </w:rPr>
      </w:pPr>
      <w:r>
        <w:rPr>
          <w:rFonts w:hint="default"/>
          <w:lang w:val="en-US" w:eastAsia="zh-CN"/>
        </w:rPr>
        <w:t>Regardless of outliers, they can impact statistical analysis and machine learning by influencing the measures like mean and standard deviation. Consequently, outliers can bring bias to hypothesis tests and the performance of a predictive model.</w:t>
      </w:r>
    </w:p>
    <w:p w14:paraId="6E97B9C0">
      <w:pPr>
        <w:pStyle w:val="4"/>
        <w:bidi w:val="0"/>
        <w:rPr>
          <w:rFonts w:hint="default"/>
          <w:lang w:val="en-US" w:eastAsia="zh-CN"/>
        </w:rPr>
      </w:pPr>
      <w:r>
        <w:rPr>
          <w:rFonts w:hint="default"/>
          <w:lang w:val="en-US" w:eastAsia="zh-CN"/>
        </w:rPr>
        <w:t>Misclassification</w:t>
      </w:r>
    </w:p>
    <w:p w14:paraId="57C6B00D">
      <w:pPr>
        <w:numPr>
          <w:numId w:val="0"/>
        </w:numPr>
        <w:bidi w:val="0"/>
        <w:spacing w:line="360" w:lineRule="auto"/>
        <w:jc w:val="left"/>
        <w:rPr>
          <w:rFonts w:hint="default"/>
          <w:lang w:val="en-US" w:eastAsia="zh-CN"/>
        </w:rPr>
      </w:pPr>
      <w:r>
        <w:rPr>
          <w:rFonts w:hint="default"/>
          <w:lang w:val="en-US" w:eastAsia="zh-CN"/>
        </w:rPr>
        <w:t xml:space="preserve">Misclassification occurs when a particular attribute value(s) are assigned to a different level than the one they should be in. This misassignment can lead to incorrect associations between the given levels and the outcomes of the desired result. </w:t>
      </w:r>
    </w:p>
    <w:p w14:paraId="3696F567">
      <w:pPr>
        <w:numPr>
          <w:numId w:val="0"/>
        </w:numPr>
        <w:bidi w:val="0"/>
        <w:spacing w:line="360" w:lineRule="auto"/>
        <w:jc w:val="left"/>
        <w:rPr>
          <w:rFonts w:hint="default"/>
          <w:lang w:val="en-US" w:eastAsia="zh-CN"/>
        </w:rPr>
      </w:pPr>
    </w:p>
    <w:p w14:paraId="07921C33">
      <w:pPr>
        <w:numPr>
          <w:numId w:val="0"/>
        </w:numPr>
        <w:bidi w:val="0"/>
        <w:spacing w:line="360" w:lineRule="auto"/>
        <w:jc w:val="left"/>
        <w:rPr>
          <w:rFonts w:hint="default"/>
          <w:lang w:val="en-US" w:eastAsia="zh-CN"/>
        </w:rPr>
      </w:pPr>
      <w:r>
        <w:rPr>
          <w:rFonts w:hint="default"/>
          <w:lang w:val="en-US" w:eastAsia="zh-CN"/>
        </w:rPr>
        <w:t xml:space="preserve">To further understand misclassification data, we use the dataset view in Figure 5 as an example to identify various misclassification. </w:t>
      </w:r>
    </w:p>
    <w:p w14:paraId="7A3D0767">
      <w:pPr>
        <w:numPr>
          <w:numId w:val="0"/>
        </w:numPr>
        <w:bidi w:val="0"/>
        <w:spacing w:line="360" w:lineRule="auto"/>
        <w:jc w:val="center"/>
        <w:rPr>
          <w:rFonts w:hint="default"/>
          <w:lang w:val="en-US" w:eastAsia="zh-CN"/>
        </w:rPr>
      </w:pPr>
      <w:r>
        <w:rPr>
          <w:rFonts w:ascii="Arial" w:hAnsi="Arial" w:eastAsia="Arial" w:cs="Arial"/>
          <w:i w:val="0"/>
          <w:iCs w:val="0"/>
          <w:caps w:val="0"/>
          <w:color w:val="EEEEEE"/>
          <w:spacing w:val="0"/>
          <w:sz w:val="18"/>
          <w:szCs w:val="18"/>
          <w:shd w:val="clear" w:fill="1A191C"/>
        </w:rPr>
        <w:drawing>
          <wp:inline distT="0" distB="0" distL="114300" distR="114300">
            <wp:extent cx="2495550" cy="1533525"/>
            <wp:effectExtent l="0" t="0" r="3810" b="5715"/>
            <wp:docPr id="4"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G_256"/>
                    <pic:cNvPicPr>
                      <a:picLocks noChangeAspect="1"/>
                    </pic:cNvPicPr>
                  </pic:nvPicPr>
                  <pic:blipFill>
                    <a:blip r:embed="rId8"/>
                    <a:stretch>
                      <a:fillRect/>
                    </a:stretch>
                  </pic:blipFill>
                  <pic:spPr>
                    <a:xfrm>
                      <a:off x="0" y="0"/>
                      <a:ext cx="2495550" cy="1533525"/>
                    </a:xfrm>
                    <a:prstGeom prst="rect">
                      <a:avLst/>
                    </a:prstGeom>
                    <a:noFill/>
                    <a:ln w="9525">
                      <a:noFill/>
                    </a:ln>
                  </pic:spPr>
                </pic:pic>
              </a:graphicData>
            </a:graphic>
          </wp:inline>
        </w:drawing>
      </w:r>
    </w:p>
    <w:p w14:paraId="44A74891">
      <w:pPr>
        <w:numPr>
          <w:numId w:val="0"/>
        </w:numPr>
        <w:bidi w:val="0"/>
        <w:spacing w:line="360" w:lineRule="auto"/>
        <w:jc w:val="center"/>
        <w:rPr>
          <w:rFonts w:hint="default"/>
          <w:lang w:val="en-US" w:eastAsia="zh-CN"/>
        </w:rPr>
      </w:pPr>
      <w:r>
        <w:rPr>
          <w:rFonts w:hint="default"/>
          <w:lang w:val="en-US" w:eastAsia="zh-CN"/>
        </w:rPr>
        <w:t>Figure 5. Misclassification</w:t>
      </w:r>
    </w:p>
    <w:p w14:paraId="34E790B7">
      <w:pPr>
        <w:numPr>
          <w:numId w:val="0"/>
        </w:numPr>
        <w:bidi w:val="0"/>
        <w:spacing w:line="360" w:lineRule="auto"/>
        <w:jc w:val="left"/>
        <w:rPr>
          <w:rFonts w:hint="default"/>
          <w:lang w:val="en-US" w:eastAsia="zh-CN"/>
        </w:rPr>
      </w:pPr>
      <w:r>
        <w:rPr>
          <w:rFonts w:hint="default"/>
          <w:lang w:val="en-US" w:eastAsia="zh-CN"/>
        </w:rPr>
        <w:t xml:space="preserve">Based on the dataset view, US ad USA is in the dataset, and both refer to the same meaning that represents the United States of America. Another misclassification data problem when we observe Europe exists in the dataset because it is a continent-level value. Still, the rest of the data values are at the country level. </w:t>
      </w:r>
    </w:p>
    <w:p w14:paraId="3A331D92">
      <w:pPr>
        <w:pStyle w:val="4"/>
        <w:bidi w:val="0"/>
        <w:rPr>
          <w:rFonts w:hint="default"/>
          <w:lang w:val="en-US" w:eastAsia="zh-CN"/>
        </w:rPr>
      </w:pPr>
      <w:r>
        <w:rPr>
          <w:rFonts w:hint="default"/>
          <w:lang w:val="en-US" w:eastAsia="zh-CN"/>
        </w:rPr>
        <w:t>Duplication</w:t>
      </w:r>
    </w:p>
    <w:p w14:paraId="2142000F">
      <w:pPr>
        <w:numPr>
          <w:numId w:val="0"/>
        </w:numPr>
        <w:bidi w:val="0"/>
        <w:spacing w:line="360" w:lineRule="auto"/>
        <w:jc w:val="left"/>
        <w:rPr>
          <w:rFonts w:hint="default"/>
          <w:lang w:val="en-US" w:eastAsia="zh-CN"/>
        </w:rPr>
      </w:pPr>
      <w:r>
        <w:rPr>
          <w:rFonts w:hint="default"/>
          <w:lang w:val="en-US" w:eastAsia="zh-CN"/>
        </w:rPr>
        <w:t>A dataset may include data that are duplicates or almost duplicates of one another. Duplication is a primary issue when merging data from heterogeneous sources. Examples of duplication can be the same data in multiple records.</w:t>
      </w:r>
    </w:p>
    <w:p w14:paraId="03D0FA14">
      <w:pPr>
        <w:numPr>
          <w:numId w:val="0"/>
        </w:numPr>
        <w:bidi w:val="0"/>
        <w:spacing w:line="360" w:lineRule="auto"/>
        <w:jc w:val="left"/>
        <w:rPr>
          <w:rFonts w:hint="default"/>
          <w:lang w:val="en-US" w:eastAsia="zh-CN"/>
        </w:rPr>
      </w:pPr>
    </w:p>
    <w:p w14:paraId="51AF63EB">
      <w:pPr>
        <w:pStyle w:val="2"/>
        <w:bidi w:val="0"/>
        <w:rPr>
          <w:rFonts w:hint="default"/>
          <w:lang w:val="en-US" w:eastAsia="zh-CN"/>
        </w:rPr>
      </w:pPr>
      <w:r>
        <w:rPr>
          <w:rFonts w:hint="default"/>
          <w:lang w:val="en-US" w:eastAsia="zh-CN"/>
        </w:rPr>
        <w:t>3.3 Data Preparation Methods</w:t>
      </w:r>
    </w:p>
    <w:p w14:paraId="11DFB434">
      <w:pPr>
        <w:numPr>
          <w:numId w:val="0"/>
        </w:numPr>
        <w:bidi w:val="0"/>
        <w:spacing w:line="360" w:lineRule="auto"/>
        <w:jc w:val="left"/>
        <w:rPr>
          <w:rFonts w:hint="default"/>
          <w:lang w:val="en-US" w:eastAsia="zh-CN"/>
        </w:rPr>
      </w:pPr>
      <w:r>
        <w:rPr>
          <w:rFonts w:hint="default"/>
          <w:lang w:val="en-US" w:eastAsia="zh-CN"/>
        </w:rPr>
        <w:t xml:space="preserve">Various methods are involved in the data preparation task to either treat data quality problems or prepare the data to suit the subsequent data mining phases. </w:t>
      </w:r>
    </w:p>
    <w:p w14:paraId="223191C4">
      <w:pPr>
        <w:numPr>
          <w:numId w:val="0"/>
        </w:numPr>
        <w:bidi w:val="0"/>
        <w:spacing w:line="360" w:lineRule="auto"/>
        <w:jc w:val="left"/>
        <w:rPr>
          <w:rFonts w:hint="default"/>
          <w:lang w:val="en-US" w:eastAsia="zh-CN"/>
        </w:rPr>
      </w:pPr>
    </w:p>
    <w:p w14:paraId="596F73A7">
      <w:pPr>
        <w:pStyle w:val="4"/>
        <w:bidi w:val="0"/>
        <w:rPr>
          <w:rFonts w:hint="default"/>
          <w:lang w:val="en-US" w:eastAsia="zh-CN"/>
        </w:rPr>
      </w:pPr>
      <w:r>
        <w:rPr>
          <w:rFonts w:hint="default"/>
          <w:lang w:val="en-US" w:eastAsia="zh-CN"/>
        </w:rPr>
        <w:t>Methods to treat Missing Values</w:t>
      </w:r>
    </w:p>
    <w:p w14:paraId="72A5BD9E">
      <w:pPr>
        <w:numPr>
          <w:ilvl w:val="0"/>
          <w:numId w:val="17"/>
        </w:numPr>
        <w:bidi w:val="0"/>
        <w:spacing w:line="360" w:lineRule="auto"/>
        <w:jc w:val="left"/>
        <w:rPr>
          <w:rFonts w:hint="default"/>
          <w:lang w:val="en-US" w:eastAsia="zh-CN"/>
        </w:rPr>
      </w:pPr>
      <w:r>
        <w:rPr>
          <w:rFonts w:hint="default"/>
          <w:lang w:val="en-US" w:eastAsia="zh-CN"/>
        </w:rPr>
        <w:t>Deletion</w:t>
      </w:r>
    </w:p>
    <w:p w14:paraId="14AA41D4">
      <w:pPr>
        <w:numPr>
          <w:ilvl w:val="1"/>
          <w:numId w:val="17"/>
        </w:numPr>
        <w:bidi w:val="0"/>
        <w:spacing w:line="360" w:lineRule="auto"/>
        <w:ind w:left="840" w:leftChars="0" w:hanging="420" w:firstLineChars="0"/>
        <w:jc w:val="left"/>
        <w:rPr>
          <w:rFonts w:hint="default"/>
          <w:lang w:val="en-US" w:eastAsia="zh-CN"/>
        </w:rPr>
      </w:pPr>
      <w:r>
        <w:rPr>
          <w:rFonts w:hint="default"/>
          <w:lang w:val="en-US" w:eastAsia="zh-CN"/>
        </w:rPr>
        <w:t>If an attribute contains a lot of missing values, consider removing the attribute</w:t>
      </w:r>
    </w:p>
    <w:p w14:paraId="0BF30A3B">
      <w:pPr>
        <w:numPr>
          <w:ilvl w:val="1"/>
          <w:numId w:val="17"/>
        </w:numPr>
        <w:bidi w:val="0"/>
        <w:spacing w:line="360" w:lineRule="auto"/>
        <w:ind w:left="840" w:leftChars="0" w:hanging="420" w:firstLineChars="0"/>
        <w:jc w:val="left"/>
        <w:rPr>
          <w:rFonts w:hint="default"/>
          <w:lang w:val="en-US" w:eastAsia="zh-CN"/>
        </w:rPr>
      </w:pPr>
      <w:r>
        <w:rPr>
          <w:rFonts w:hint="default"/>
          <w:lang w:val="en-US" w:eastAsia="zh-CN"/>
        </w:rPr>
        <w:t xml:space="preserve">If only a few examples contain missing values, consider removing those cases/rows </w:t>
      </w:r>
    </w:p>
    <w:p w14:paraId="78C2C15F">
      <w:pPr>
        <w:numPr>
          <w:ilvl w:val="0"/>
          <w:numId w:val="17"/>
        </w:numPr>
        <w:bidi w:val="0"/>
        <w:spacing w:line="360" w:lineRule="auto"/>
        <w:ind w:left="0" w:leftChars="0" w:firstLine="0" w:firstLineChars="0"/>
        <w:jc w:val="left"/>
        <w:rPr>
          <w:rFonts w:hint="default"/>
          <w:lang w:val="en-US" w:eastAsia="zh-CN"/>
        </w:rPr>
      </w:pPr>
      <w:r>
        <w:rPr>
          <w:rFonts w:hint="default"/>
          <w:lang w:val="en-US" w:eastAsia="zh-CN"/>
        </w:rPr>
        <w:t>Imputation</w:t>
      </w:r>
    </w:p>
    <w:p w14:paraId="7C5794CF">
      <w:pPr>
        <w:numPr>
          <w:ilvl w:val="1"/>
          <w:numId w:val="17"/>
        </w:numPr>
        <w:bidi w:val="0"/>
        <w:spacing w:line="360" w:lineRule="auto"/>
        <w:ind w:left="840" w:leftChars="0" w:hanging="420" w:firstLineChars="0"/>
        <w:jc w:val="left"/>
        <w:rPr>
          <w:rFonts w:hint="default"/>
          <w:lang w:val="en-US" w:eastAsia="zh-CN"/>
        </w:rPr>
      </w:pPr>
      <w:r>
        <w:rPr>
          <w:rFonts w:hint="default"/>
          <w:lang w:val="en-US" w:eastAsia="zh-CN"/>
        </w:rPr>
        <w:t>We can introduce a new category in a categorical attribute with missing values, for example, "unknown" or "U" to denote the intended meaning. Besides, we can also use the Mode or Median to replace the missing values.</w:t>
      </w:r>
    </w:p>
    <w:p w14:paraId="076859D0">
      <w:pPr>
        <w:numPr>
          <w:ilvl w:val="1"/>
          <w:numId w:val="17"/>
        </w:numPr>
        <w:bidi w:val="0"/>
        <w:spacing w:line="360" w:lineRule="auto"/>
        <w:ind w:left="840" w:leftChars="0" w:hanging="420" w:firstLineChars="0"/>
        <w:jc w:val="left"/>
        <w:rPr>
          <w:rFonts w:hint="default"/>
          <w:lang w:val="en-US" w:eastAsia="zh-CN"/>
        </w:rPr>
      </w:pPr>
      <w:r>
        <w:rPr>
          <w:rFonts w:hint="default"/>
          <w:lang w:val="en-US" w:eastAsia="zh-CN"/>
        </w:rPr>
        <w:t xml:space="preserve">We can consider using Mean for a numerical attribute to replace the missing values. </w:t>
      </w:r>
    </w:p>
    <w:p w14:paraId="02C3436F">
      <w:pPr>
        <w:numPr>
          <w:ilvl w:val="0"/>
          <w:numId w:val="17"/>
        </w:numPr>
        <w:bidi w:val="0"/>
        <w:spacing w:line="360" w:lineRule="auto"/>
        <w:ind w:left="0" w:leftChars="0" w:firstLine="0" w:firstLineChars="0"/>
        <w:jc w:val="left"/>
        <w:rPr>
          <w:rFonts w:hint="default"/>
          <w:lang w:val="en-US" w:eastAsia="zh-CN"/>
        </w:rPr>
      </w:pPr>
      <w:r>
        <w:rPr>
          <w:rFonts w:hint="default"/>
          <w:lang w:val="en-US" w:eastAsia="zh-CN"/>
        </w:rPr>
        <w:t>Prediction model</w:t>
      </w:r>
    </w:p>
    <w:p w14:paraId="0EAEEA1B">
      <w:pPr>
        <w:numPr>
          <w:ilvl w:val="1"/>
          <w:numId w:val="17"/>
        </w:numPr>
        <w:bidi w:val="0"/>
        <w:spacing w:line="360" w:lineRule="auto"/>
        <w:ind w:left="840" w:leftChars="0" w:hanging="420" w:firstLineChars="0"/>
        <w:jc w:val="left"/>
        <w:rPr>
          <w:rFonts w:hint="default"/>
          <w:lang w:val="en-US" w:eastAsia="zh-CN"/>
        </w:rPr>
      </w:pPr>
      <w:r>
        <w:rPr>
          <w:rFonts w:hint="default"/>
          <w:lang w:val="en-US" w:eastAsia="zh-CN"/>
        </w:rPr>
        <w:t>It is a sophisticated method for handling missing data. Here, we create a predictive model to estimate values that substitute the missing values.</w:t>
      </w:r>
    </w:p>
    <w:p w14:paraId="0004A6D6">
      <w:pPr>
        <w:numPr>
          <w:ilvl w:val="0"/>
          <w:numId w:val="17"/>
        </w:numPr>
        <w:bidi w:val="0"/>
        <w:spacing w:line="360" w:lineRule="auto"/>
        <w:ind w:left="0" w:leftChars="0" w:firstLine="0" w:firstLineChars="0"/>
        <w:jc w:val="left"/>
        <w:rPr>
          <w:rFonts w:hint="default"/>
          <w:lang w:val="en-US" w:eastAsia="zh-CN"/>
        </w:rPr>
      </w:pPr>
      <w:r>
        <w:rPr>
          <w:rFonts w:hint="default"/>
          <w:lang w:val="en-US" w:eastAsia="zh-CN"/>
        </w:rPr>
        <w:t>Do nothing</w:t>
      </w:r>
    </w:p>
    <w:p w14:paraId="4876B348">
      <w:pPr>
        <w:numPr>
          <w:ilvl w:val="1"/>
          <w:numId w:val="17"/>
        </w:numPr>
        <w:bidi w:val="0"/>
        <w:spacing w:line="360" w:lineRule="auto"/>
        <w:ind w:left="840" w:leftChars="0" w:hanging="420" w:firstLineChars="0"/>
        <w:jc w:val="left"/>
        <w:rPr>
          <w:rFonts w:hint="default"/>
          <w:lang w:val="en-US" w:eastAsia="zh-CN"/>
        </w:rPr>
      </w:pPr>
      <w:r>
        <w:rPr>
          <w:rFonts w:hint="default"/>
          <w:lang w:val="en-US" w:eastAsia="zh-CN"/>
        </w:rPr>
        <w:t>It may be possible to leave the missing values null if the null represents a specific meaning. For example, the payment transaction date of a newly registered customer may be null.</w:t>
      </w:r>
    </w:p>
    <w:p w14:paraId="7F1ADB66">
      <w:pPr>
        <w:pStyle w:val="4"/>
        <w:bidi w:val="0"/>
        <w:rPr>
          <w:rFonts w:hint="default"/>
          <w:lang w:val="en-US" w:eastAsia="zh-CN"/>
        </w:rPr>
      </w:pPr>
      <w:r>
        <w:rPr>
          <w:rFonts w:hint="default"/>
          <w:lang w:val="en-US" w:eastAsia="zh-CN"/>
        </w:rPr>
        <w:t>Methods to handle Outliers</w:t>
      </w:r>
    </w:p>
    <w:p w14:paraId="52A9355B">
      <w:pPr>
        <w:numPr>
          <w:ilvl w:val="0"/>
          <w:numId w:val="18"/>
        </w:numPr>
        <w:bidi w:val="0"/>
        <w:spacing w:line="360" w:lineRule="auto"/>
        <w:jc w:val="left"/>
        <w:rPr>
          <w:rFonts w:hint="default"/>
          <w:lang w:val="en-US" w:eastAsia="zh-CN"/>
        </w:rPr>
      </w:pPr>
      <w:r>
        <w:rPr>
          <w:rFonts w:hint="default"/>
          <w:lang w:val="en-US" w:eastAsia="zh-CN"/>
        </w:rPr>
        <w:t>Deleting rows of observation</w:t>
      </w:r>
    </w:p>
    <w:p w14:paraId="420A7ED6">
      <w:pPr>
        <w:numPr>
          <w:ilvl w:val="1"/>
          <w:numId w:val="18"/>
        </w:numPr>
        <w:bidi w:val="0"/>
        <w:spacing w:line="360" w:lineRule="auto"/>
        <w:ind w:left="840" w:leftChars="0" w:hanging="420" w:firstLineChars="0"/>
        <w:jc w:val="left"/>
        <w:rPr>
          <w:rFonts w:hint="default"/>
          <w:lang w:val="en-US" w:eastAsia="zh-CN"/>
        </w:rPr>
      </w:pPr>
      <w:r>
        <w:rPr>
          <w:rFonts w:hint="default"/>
          <w:lang w:val="en-US" w:eastAsia="zh-CN"/>
        </w:rPr>
        <w:t>We delete outlier values due to a data entry error, data processing error, or outlier observations that are very small in numbers. We can also use trimming at both ends to remove outliers.</w:t>
      </w:r>
    </w:p>
    <w:p w14:paraId="198CE732">
      <w:pPr>
        <w:numPr>
          <w:ilvl w:val="0"/>
          <w:numId w:val="18"/>
        </w:numPr>
        <w:bidi w:val="0"/>
        <w:spacing w:line="360" w:lineRule="auto"/>
        <w:ind w:left="0" w:leftChars="0" w:firstLine="0" w:firstLineChars="0"/>
        <w:jc w:val="left"/>
        <w:rPr>
          <w:rFonts w:hint="default"/>
          <w:lang w:val="en-US" w:eastAsia="zh-CN"/>
        </w:rPr>
      </w:pPr>
      <w:r>
        <w:rPr>
          <w:rFonts w:hint="default"/>
          <w:lang w:val="en-US" w:eastAsia="zh-CN"/>
        </w:rPr>
        <w:t xml:space="preserve">Transforming the data values </w:t>
      </w:r>
    </w:p>
    <w:p w14:paraId="468C8A03">
      <w:pPr>
        <w:numPr>
          <w:ilvl w:val="1"/>
          <w:numId w:val="18"/>
        </w:numPr>
        <w:bidi w:val="0"/>
        <w:spacing w:line="360" w:lineRule="auto"/>
        <w:ind w:left="840" w:leftChars="0" w:hanging="420" w:firstLineChars="0"/>
        <w:jc w:val="left"/>
        <w:rPr>
          <w:rFonts w:hint="default"/>
          <w:lang w:val="en-US" w:eastAsia="zh-CN"/>
        </w:rPr>
      </w:pPr>
      <w:r>
        <w:rPr>
          <w:rFonts w:hint="default"/>
          <w:lang w:val="en-US" w:eastAsia="zh-CN"/>
        </w:rPr>
        <w:t xml:space="preserve">Using a Natural log or other mathematical formulas such as Square Root, Range, or Z transformation on a value reduces the variation caused by extreme values of outliers. </w:t>
      </w:r>
    </w:p>
    <w:p w14:paraId="7DEAEF13">
      <w:pPr>
        <w:numPr>
          <w:ilvl w:val="1"/>
          <w:numId w:val="18"/>
        </w:numPr>
        <w:bidi w:val="0"/>
        <w:spacing w:line="360" w:lineRule="auto"/>
        <w:ind w:left="840" w:leftChars="0" w:hanging="420" w:firstLineChars="0"/>
        <w:jc w:val="left"/>
        <w:rPr>
          <w:rFonts w:hint="default"/>
          <w:lang w:val="en-US" w:eastAsia="zh-CN"/>
        </w:rPr>
      </w:pPr>
      <w:r>
        <w:rPr>
          <w:rFonts w:hint="default"/>
          <w:lang w:val="en-US" w:eastAsia="zh-CN"/>
        </w:rPr>
        <w:t xml:space="preserve">Binning or grouping is also a form of variable transformation. </w:t>
      </w:r>
    </w:p>
    <w:p w14:paraId="3C06A59D">
      <w:pPr>
        <w:numPr>
          <w:ilvl w:val="0"/>
          <w:numId w:val="18"/>
        </w:numPr>
        <w:bidi w:val="0"/>
        <w:spacing w:line="360" w:lineRule="auto"/>
        <w:ind w:left="0" w:leftChars="0" w:firstLine="0" w:firstLineChars="0"/>
        <w:jc w:val="left"/>
        <w:rPr>
          <w:rFonts w:hint="default"/>
          <w:lang w:val="en-US" w:eastAsia="zh-CN"/>
        </w:rPr>
      </w:pPr>
      <w:r>
        <w:rPr>
          <w:rFonts w:hint="default"/>
          <w:lang w:val="en-US" w:eastAsia="zh-CN"/>
        </w:rPr>
        <w:t>Do nothing</w:t>
      </w:r>
    </w:p>
    <w:p w14:paraId="54B6FF59">
      <w:pPr>
        <w:numPr>
          <w:ilvl w:val="1"/>
          <w:numId w:val="18"/>
        </w:numPr>
        <w:bidi w:val="0"/>
        <w:spacing w:line="360" w:lineRule="auto"/>
        <w:ind w:left="840" w:leftChars="0" w:hanging="420" w:firstLineChars="0"/>
        <w:jc w:val="left"/>
        <w:rPr>
          <w:rFonts w:hint="default"/>
          <w:lang w:val="en-US" w:eastAsia="zh-CN"/>
        </w:rPr>
      </w:pPr>
      <w:r>
        <w:rPr>
          <w:rFonts w:hint="default"/>
          <w:lang w:val="en-US" w:eastAsia="zh-CN"/>
        </w:rPr>
        <w:t>It may be possible to leave the outliers as they are, especially when the data mining problem is aimed at identifying abnormal events that are actually outliers.</w:t>
      </w:r>
    </w:p>
    <w:p w14:paraId="4D68B2E5">
      <w:pPr>
        <w:pStyle w:val="4"/>
        <w:bidi w:val="0"/>
        <w:rPr>
          <w:rFonts w:hint="default"/>
          <w:lang w:val="en-US" w:eastAsia="zh-CN"/>
        </w:rPr>
      </w:pPr>
      <w:r>
        <w:rPr>
          <w:rFonts w:hint="default"/>
          <w:lang w:val="en-US" w:eastAsia="zh-CN"/>
        </w:rPr>
        <w:t>Methods to treat Misclassification</w:t>
      </w:r>
    </w:p>
    <w:p w14:paraId="20E0BA48">
      <w:pPr>
        <w:numPr>
          <w:numId w:val="0"/>
        </w:numPr>
        <w:bidi w:val="0"/>
        <w:spacing w:line="360" w:lineRule="auto"/>
        <w:jc w:val="left"/>
        <w:rPr>
          <w:rFonts w:hint="default"/>
          <w:lang w:val="en-US" w:eastAsia="zh-CN"/>
        </w:rPr>
      </w:pPr>
      <w:r>
        <w:rPr>
          <w:rFonts w:hint="default"/>
          <w:lang w:val="en-US" w:eastAsia="zh-CN"/>
        </w:rPr>
        <w:t>The common method to correct misclassified data is to update the data according to the correct level.</w:t>
      </w:r>
    </w:p>
    <w:p w14:paraId="1EFC302D">
      <w:pPr>
        <w:pStyle w:val="4"/>
        <w:bidi w:val="0"/>
        <w:rPr>
          <w:rFonts w:hint="default"/>
          <w:lang w:val="en-US" w:eastAsia="zh-CN"/>
        </w:rPr>
      </w:pPr>
      <w:r>
        <w:rPr>
          <w:rFonts w:hint="default"/>
          <w:lang w:val="en-US" w:eastAsia="zh-CN"/>
        </w:rPr>
        <w:t>Methods to treat Duplication</w:t>
      </w:r>
    </w:p>
    <w:p w14:paraId="7D7C6E74">
      <w:pPr>
        <w:numPr>
          <w:numId w:val="0"/>
        </w:numPr>
        <w:bidi w:val="0"/>
        <w:spacing w:line="360" w:lineRule="auto"/>
        <w:jc w:val="left"/>
        <w:rPr>
          <w:rFonts w:hint="default"/>
          <w:lang w:val="en-US" w:eastAsia="zh-CN"/>
        </w:rPr>
      </w:pPr>
      <w:r>
        <w:rPr>
          <w:rFonts w:hint="default"/>
          <w:lang w:val="en-US" w:eastAsia="zh-CN"/>
        </w:rPr>
        <w:t>Performing deletion is usually the common method to eliminate duplication(s) that contain the same data in multiple records.</w:t>
      </w:r>
    </w:p>
    <w:p w14:paraId="56230912">
      <w:pPr>
        <w:pStyle w:val="4"/>
        <w:bidi w:val="0"/>
        <w:rPr>
          <w:rFonts w:hint="default"/>
          <w:lang w:val="en-US" w:eastAsia="zh-CN"/>
        </w:rPr>
      </w:pPr>
      <w:r>
        <w:rPr>
          <w:rFonts w:hint="default"/>
          <w:lang w:val="en-US" w:eastAsia="zh-CN"/>
        </w:rPr>
        <w:t>Methods for Variable Creation</w:t>
      </w:r>
    </w:p>
    <w:p w14:paraId="1FE6A9C7">
      <w:pPr>
        <w:numPr>
          <w:numId w:val="0"/>
        </w:numPr>
        <w:bidi w:val="0"/>
        <w:spacing w:line="360" w:lineRule="auto"/>
        <w:jc w:val="left"/>
        <w:rPr>
          <w:rFonts w:hint="default"/>
          <w:lang w:val="en-US" w:eastAsia="zh-CN"/>
        </w:rPr>
      </w:pPr>
      <w:r>
        <w:rPr>
          <w:rFonts w:hint="default"/>
          <w:lang w:val="en-US" w:eastAsia="zh-CN"/>
        </w:rPr>
        <w:t>It is a process of generating a new attribute based on an existing attribute(s). For example, date (dd-mm-yy) is an input variable in a data set. We can generate new variables like day, month, year, week, and weekday that may better correlate with the target variable. Another example is generating a new attribute for Age deriving from a birthdate. This step helps underscore the hidden relationship in an attribute. There are two types of variable creation, i) Derived attributes and ii) Dummy attributes.</w:t>
      </w:r>
    </w:p>
    <w:p w14:paraId="6CD6993B">
      <w:pPr>
        <w:numPr>
          <w:numId w:val="0"/>
        </w:numPr>
        <w:bidi w:val="0"/>
        <w:spacing w:line="360" w:lineRule="auto"/>
        <w:jc w:val="left"/>
        <w:rPr>
          <w:rFonts w:hint="default"/>
          <w:lang w:val="en-US" w:eastAsia="zh-CN"/>
        </w:rPr>
      </w:pPr>
    </w:p>
    <w:p w14:paraId="0DAD11DC">
      <w:pPr>
        <w:numPr>
          <w:ilvl w:val="0"/>
          <w:numId w:val="19"/>
        </w:numPr>
        <w:bidi w:val="0"/>
        <w:spacing w:line="360" w:lineRule="auto"/>
        <w:jc w:val="left"/>
        <w:rPr>
          <w:rFonts w:hint="default"/>
          <w:lang w:val="en-US" w:eastAsia="zh-CN"/>
        </w:rPr>
      </w:pPr>
      <w:r>
        <w:rPr>
          <w:rFonts w:hint="default"/>
          <w:lang w:val="en-US" w:eastAsia="zh-CN"/>
        </w:rPr>
        <w:t>Creating derived attributes</w:t>
      </w:r>
    </w:p>
    <w:p w14:paraId="2FD9EC4D">
      <w:pPr>
        <w:numPr>
          <w:ilvl w:val="1"/>
          <w:numId w:val="19"/>
        </w:numPr>
        <w:bidi w:val="0"/>
        <w:spacing w:line="360" w:lineRule="auto"/>
        <w:ind w:left="840" w:leftChars="0" w:hanging="420" w:firstLineChars="0"/>
        <w:jc w:val="left"/>
        <w:rPr>
          <w:rFonts w:hint="default"/>
          <w:lang w:val="en-US" w:eastAsia="zh-CN"/>
        </w:rPr>
      </w:pPr>
      <w:r>
        <w:rPr>
          <w:rFonts w:hint="default"/>
          <w:lang w:val="en-US" w:eastAsia="zh-CN"/>
        </w:rPr>
        <w:t xml:space="preserve">It refers to creating new attributes from existing attribute(s) values using a set of functions. </w:t>
      </w:r>
    </w:p>
    <w:p w14:paraId="53A58397">
      <w:pPr>
        <w:numPr>
          <w:ilvl w:val="1"/>
          <w:numId w:val="19"/>
        </w:numPr>
        <w:bidi w:val="0"/>
        <w:spacing w:line="360" w:lineRule="auto"/>
        <w:ind w:left="840" w:leftChars="0" w:hanging="420" w:firstLineChars="0"/>
        <w:jc w:val="left"/>
        <w:rPr>
          <w:rFonts w:hint="default"/>
          <w:lang w:val="en-US" w:eastAsia="zh-CN"/>
        </w:rPr>
      </w:pPr>
      <w:r>
        <w:rPr>
          <w:rFonts w:hint="default"/>
          <w:lang w:val="en-US" w:eastAsia="zh-CN"/>
        </w:rPr>
        <w:t>We can also use transformation methods such as taking a log of attribute values, binning attributes, and other transformation methods.</w:t>
      </w:r>
    </w:p>
    <w:p w14:paraId="60600AEB">
      <w:pPr>
        <w:numPr>
          <w:ilvl w:val="0"/>
          <w:numId w:val="19"/>
        </w:numPr>
        <w:bidi w:val="0"/>
        <w:spacing w:line="360" w:lineRule="auto"/>
        <w:ind w:left="0" w:leftChars="0" w:firstLine="0" w:firstLineChars="0"/>
        <w:jc w:val="left"/>
        <w:rPr>
          <w:rFonts w:hint="default"/>
          <w:lang w:val="en-US" w:eastAsia="zh-CN"/>
        </w:rPr>
      </w:pPr>
      <w:r>
        <w:rPr>
          <w:rFonts w:hint="default"/>
          <w:lang w:val="en-US" w:eastAsia="zh-CN"/>
        </w:rPr>
        <w:t>Creating dummy attributes</w:t>
      </w:r>
    </w:p>
    <w:p w14:paraId="01D3E93D">
      <w:pPr>
        <w:numPr>
          <w:ilvl w:val="1"/>
          <w:numId w:val="19"/>
        </w:numPr>
        <w:bidi w:val="0"/>
        <w:spacing w:line="360" w:lineRule="auto"/>
        <w:ind w:left="840" w:leftChars="0" w:hanging="420" w:firstLineChars="0"/>
        <w:jc w:val="left"/>
        <w:rPr>
          <w:rFonts w:hint="default"/>
          <w:lang w:val="en-US" w:eastAsia="zh-CN"/>
        </w:rPr>
      </w:pPr>
      <w:r>
        <w:rPr>
          <w:rFonts w:hint="default"/>
          <w:lang w:val="en-US" w:eastAsia="zh-CN"/>
        </w:rPr>
        <w:t xml:space="preserve">The most common application of dummy attributes is to convert a categorical variable into numerical variables, such as 0 and 1. </w:t>
      </w:r>
    </w:p>
    <w:p w14:paraId="7CF9B83C">
      <w:pPr>
        <w:numPr>
          <w:ilvl w:val="1"/>
          <w:numId w:val="19"/>
        </w:numPr>
        <w:bidi w:val="0"/>
        <w:spacing w:line="360" w:lineRule="auto"/>
        <w:ind w:left="840" w:leftChars="0" w:hanging="420" w:firstLineChars="0"/>
        <w:jc w:val="left"/>
        <w:rPr>
          <w:rFonts w:hint="default"/>
          <w:lang w:val="en-US" w:eastAsia="zh-CN"/>
        </w:rPr>
      </w:pPr>
      <w:r>
        <w:rPr>
          <w:rFonts w:hint="default"/>
          <w:lang w:val="en-US" w:eastAsia="zh-CN"/>
        </w:rPr>
        <w:t xml:space="preserve">Dummy attributes are also called Indicator Variables. </w:t>
      </w:r>
    </w:p>
    <w:p w14:paraId="109E967B">
      <w:pPr>
        <w:pStyle w:val="4"/>
        <w:bidi w:val="0"/>
        <w:rPr>
          <w:rFonts w:hint="default"/>
          <w:lang w:val="en-US" w:eastAsia="zh-CN"/>
        </w:rPr>
      </w:pPr>
      <w:r>
        <w:rPr>
          <w:rFonts w:hint="default"/>
          <w:lang w:val="en-US" w:eastAsia="zh-CN"/>
        </w:rPr>
        <w:t>Selecting Relevant Attributes</w:t>
      </w:r>
    </w:p>
    <w:p w14:paraId="2E4214E0">
      <w:pPr>
        <w:numPr>
          <w:numId w:val="0"/>
        </w:numPr>
        <w:bidi w:val="0"/>
        <w:spacing w:line="360" w:lineRule="auto"/>
        <w:jc w:val="left"/>
        <w:rPr>
          <w:rFonts w:hint="default"/>
          <w:lang w:val="en-US" w:eastAsia="zh-CN"/>
        </w:rPr>
      </w:pPr>
      <w:r>
        <w:rPr>
          <w:rFonts w:hint="default"/>
          <w:lang w:val="en-US" w:eastAsia="zh-CN"/>
        </w:rPr>
        <w:t xml:space="preserve">Datasets for analysis may contain hundreds of attributes, many of which may be irrelevant to the mining task or redundant. Although it may be possible for a domain expert to select some relevant attributes, it can be difficult and time-consuming. Leaving out relevant attributes or keeping irrelevant attributes may be detrimental, creating a bias for employed data modeling algorithms and likely slowing down the mining process. </w:t>
      </w:r>
    </w:p>
    <w:p w14:paraId="041D99F1">
      <w:pPr>
        <w:numPr>
          <w:numId w:val="0"/>
        </w:numPr>
        <w:bidi w:val="0"/>
        <w:spacing w:line="360" w:lineRule="auto"/>
        <w:jc w:val="left"/>
        <w:rPr>
          <w:rFonts w:hint="default"/>
          <w:lang w:val="en-US" w:eastAsia="zh-CN"/>
        </w:rPr>
      </w:pPr>
    </w:p>
    <w:p w14:paraId="2E370799">
      <w:pPr>
        <w:numPr>
          <w:numId w:val="0"/>
        </w:numPr>
        <w:bidi w:val="0"/>
        <w:spacing w:line="360" w:lineRule="auto"/>
        <w:jc w:val="left"/>
        <w:rPr>
          <w:rFonts w:hint="default"/>
          <w:lang w:val="en-US" w:eastAsia="zh-CN"/>
        </w:rPr>
      </w:pPr>
      <w:r>
        <w:rPr>
          <w:rFonts w:hint="default"/>
          <w:lang w:val="en-US" w:eastAsia="zh-CN"/>
        </w:rPr>
        <w:t xml:space="preserve">Removing irrelevant attributes is the common method for selecting relevant attributes. </w:t>
      </w:r>
    </w:p>
    <w:p w14:paraId="03016129">
      <w:pPr>
        <w:pStyle w:val="2"/>
        <w:bidi w:val="0"/>
        <w:rPr>
          <w:rFonts w:hint="default"/>
          <w:lang w:val="en-US" w:eastAsia="zh-CN"/>
        </w:rPr>
      </w:pPr>
      <w:r>
        <w:rPr>
          <w:rFonts w:hint="default"/>
          <w:lang w:val="en-US" w:eastAsia="zh-CN"/>
        </w:rPr>
        <w:t>3.4 Case Study: Customer Churn</w:t>
      </w:r>
    </w:p>
    <w:p w14:paraId="261961FC">
      <w:pPr>
        <w:numPr>
          <w:numId w:val="0"/>
        </w:numPr>
        <w:bidi w:val="0"/>
        <w:spacing w:line="360" w:lineRule="auto"/>
        <w:jc w:val="left"/>
        <w:rPr>
          <w:rFonts w:hint="default"/>
          <w:lang w:val="en-US" w:eastAsia="zh-CN"/>
        </w:rPr>
      </w:pPr>
      <w:r>
        <w:rPr>
          <w:rFonts w:hint="default"/>
          <w:lang w:val="en-US" w:eastAsia="zh-CN"/>
        </w:rPr>
        <w:t xml:space="preserve">We return to the customer churn case study datasets to practically apply the methods for data exploration and pre-processing. </w:t>
      </w:r>
    </w:p>
    <w:p w14:paraId="32D387C5">
      <w:pPr>
        <w:numPr>
          <w:numId w:val="0"/>
        </w:numPr>
        <w:bidi w:val="0"/>
        <w:spacing w:line="360" w:lineRule="auto"/>
        <w:jc w:val="left"/>
        <w:rPr>
          <w:rFonts w:hint="default"/>
          <w:lang w:val="en-US" w:eastAsia="zh-CN"/>
        </w:rPr>
      </w:pPr>
    </w:p>
    <w:p w14:paraId="6C757F64">
      <w:pPr>
        <w:numPr>
          <w:numId w:val="0"/>
        </w:numPr>
        <w:bidi w:val="0"/>
        <w:spacing w:line="360" w:lineRule="auto"/>
        <w:jc w:val="left"/>
        <w:rPr>
          <w:rFonts w:hint="default"/>
          <w:lang w:val="en-US" w:eastAsia="zh-CN"/>
        </w:rPr>
      </w:pPr>
      <w:r>
        <w:rPr>
          <w:rFonts w:hint="default"/>
          <w:lang w:val="en-US" w:eastAsia="zh-CN"/>
        </w:rPr>
        <w:t xml:space="preserve">We will perform data understanding to ensure the data types are correct according to the domain knowledge. It is critical to ensure the right data types because they may present different meanings. Before exploring the basic statistics of the datasets, data preparation is necessary to fix the wrongly defined data types so that basic statistics can be derived correctly. </w:t>
      </w:r>
    </w:p>
    <w:p w14:paraId="50153E37">
      <w:pPr>
        <w:numPr>
          <w:numId w:val="0"/>
        </w:numPr>
        <w:bidi w:val="0"/>
        <w:spacing w:line="360" w:lineRule="auto"/>
        <w:jc w:val="left"/>
        <w:rPr>
          <w:rFonts w:hint="default"/>
          <w:lang w:val="en-US" w:eastAsia="zh-CN"/>
        </w:rPr>
      </w:pPr>
    </w:p>
    <w:p w14:paraId="178A9163">
      <w:pPr>
        <w:numPr>
          <w:numId w:val="0"/>
        </w:numPr>
        <w:bidi w:val="0"/>
        <w:spacing w:line="360" w:lineRule="auto"/>
        <w:jc w:val="left"/>
        <w:rPr>
          <w:rFonts w:hint="default"/>
          <w:lang w:val="en-US" w:eastAsia="zh-CN"/>
        </w:rPr>
      </w:pPr>
      <w:r>
        <w:rPr>
          <w:rFonts w:hint="default"/>
          <w:lang w:val="en-US" w:eastAsia="zh-CN"/>
        </w:rPr>
        <w:t>The following sections will apply data preparation methods to our customer churn data set.</w:t>
      </w:r>
    </w:p>
    <w:p w14:paraId="15304A01">
      <w:pPr>
        <w:pStyle w:val="3"/>
        <w:bidi w:val="0"/>
        <w:spacing w:line="240" w:lineRule="auto"/>
        <w:rPr>
          <w:rFonts w:hint="default"/>
          <w:lang w:val="en-US" w:eastAsia="zh-CN"/>
        </w:rPr>
      </w:pPr>
      <w:r>
        <w:rPr>
          <w:rFonts w:hint="default"/>
          <w:lang w:val="en-US" w:eastAsia="zh-CN"/>
        </w:rPr>
        <w:t>3.4.1 Discussion Forum Activity: Understanding Data Characteristics</w:t>
      </w:r>
    </w:p>
    <w:p w14:paraId="16DA1062">
      <w:pPr>
        <w:numPr>
          <w:numId w:val="0"/>
        </w:numPr>
        <w:bidi w:val="0"/>
        <w:spacing w:line="360" w:lineRule="auto"/>
        <w:jc w:val="left"/>
        <w:rPr>
          <w:rFonts w:hint="default"/>
          <w:lang w:val="en-US" w:eastAsia="zh-CN"/>
        </w:rPr>
      </w:pPr>
      <w:r>
        <w:rPr>
          <w:rFonts w:hint="default"/>
          <w:lang w:val="en-US" w:eastAsia="zh-CN"/>
        </w:rPr>
        <w:t>For this course, we will learn how to explore data characteristics using Python software as the tool running on the Ed platform. We will use the customer churn datasets to exercise the exploration methods practically. There are three initial raw datasets as described in the metadata presented in Week 2:</w:t>
      </w:r>
    </w:p>
    <w:p w14:paraId="3CAC4C4F">
      <w:pPr>
        <w:numPr>
          <w:numId w:val="0"/>
        </w:numPr>
        <w:bidi w:val="0"/>
        <w:spacing w:line="360" w:lineRule="auto"/>
        <w:ind w:firstLine="720" w:firstLineChars="0"/>
        <w:jc w:val="left"/>
        <w:rPr>
          <w:rFonts w:hint="default"/>
          <w:lang w:val="en-US" w:eastAsia="zh-CN"/>
        </w:rPr>
      </w:pPr>
      <w:r>
        <w:rPr>
          <w:rFonts w:hint="default"/>
          <w:lang w:val="en-US" w:eastAsia="zh-CN"/>
        </w:rPr>
        <w:t>Customer: stored in customer.xlsx file under the /data/ folder.</w:t>
      </w:r>
    </w:p>
    <w:p w14:paraId="123F073E">
      <w:pPr>
        <w:numPr>
          <w:numId w:val="0"/>
        </w:numPr>
        <w:bidi w:val="0"/>
        <w:spacing w:line="360" w:lineRule="auto"/>
        <w:ind w:firstLine="720" w:firstLineChars="0"/>
        <w:jc w:val="left"/>
        <w:rPr>
          <w:rFonts w:hint="default"/>
          <w:lang w:val="en-US" w:eastAsia="zh-CN"/>
        </w:rPr>
      </w:pPr>
      <w:r>
        <w:rPr>
          <w:rFonts w:hint="default"/>
          <w:lang w:val="en-US" w:eastAsia="zh-CN"/>
        </w:rPr>
        <w:t>Churn: stored in the churn.xlsx file under the /data/ folder.</w:t>
      </w:r>
    </w:p>
    <w:p w14:paraId="00A822B6">
      <w:pPr>
        <w:numPr>
          <w:numId w:val="0"/>
        </w:numPr>
        <w:bidi w:val="0"/>
        <w:spacing w:line="360" w:lineRule="auto"/>
        <w:ind w:firstLine="720" w:firstLineChars="0"/>
        <w:jc w:val="left"/>
        <w:rPr>
          <w:rFonts w:hint="default"/>
          <w:lang w:val="en-US" w:eastAsia="zh-CN"/>
        </w:rPr>
      </w:pPr>
      <w:r>
        <w:rPr>
          <w:rFonts w:hint="default"/>
          <w:lang w:val="en-US" w:eastAsia="zh-CN"/>
        </w:rPr>
        <w:t xml:space="preserve">Payment transaction: stored in the </w:t>
      </w:r>
      <w:r>
        <w:rPr>
          <w:rFonts w:hint="default"/>
          <w:highlight w:val="cyan"/>
          <w:lang w:val="en-US" w:eastAsia="zh-CN"/>
        </w:rPr>
        <w:t>ptransaction.xlsx</w:t>
      </w:r>
      <w:r>
        <w:rPr>
          <w:rFonts w:hint="default"/>
          <w:lang w:val="en-US" w:eastAsia="zh-CN"/>
        </w:rPr>
        <w:t xml:space="preserve"> under the </w:t>
      </w:r>
      <w:r>
        <w:rPr>
          <w:rFonts w:hint="default"/>
          <w:highlight w:val="cyan"/>
          <w:lang w:val="en-US" w:eastAsia="zh-CN"/>
        </w:rPr>
        <w:t>/data/ folder</w:t>
      </w:r>
      <w:r>
        <w:rPr>
          <w:rFonts w:hint="default"/>
          <w:lang w:val="en-US" w:eastAsia="zh-CN"/>
        </w:rPr>
        <w:t>.</w:t>
      </w:r>
    </w:p>
    <w:p w14:paraId="355B13C2">
      <w:pPr>
        <w:numPr>
          <w:numId w:val="0"/>
        </w:numPr>
        <w:bidi w:val="0"/>
        <w:spacing w:line="360" w:lineRule="auto"/>
        <w:jc w:val="left"/>
        <w:rPr>
          <w:rFonts w:hint="default"/>
          <w:lang w:val="en-US" w:eastAsia="zh-CN"/>
        </w:rPr>
      </w:pPr>
      <w:r>
        <w:rPr>
          <w:rFonts w:hint="default"/>
          <w:lang w:val="en-US" w:eastAsia="zh-CN"/>
        </w:rPr>
        <w:t xml:space="preserve">We have learned the following characteristics in the previous section, and now we will use Python programming codes to implement the data exploration method. In the Python programming environment, we must first access the datasets before exploring the data. The following codes give examples of accessing the datasets we want to explore, via </w:t>
      </w:r>
      <w:r>
        <w:rPr>
          <w:rFonts w:hint="default"/>
          <w:highlight w:val="cyan"/>
          <w:lang w:val="en-US" w:eastAsia="zh-CN"/>
        </w:rPr>
        <w:t xml:space="preserve">DataFrame </w:t>
      </w:r>
      <w:r>
        <w:rPr>
          <w:rFonts w:hint="default"/>
          <w:lang w:val="en-US" w:eastAsia="zh-CN"/>
        </w:rPr>
        <w:t xml:space="preserve">using the </w:t>
      </w:r>
      <w:r>
        <w:rPr>
          <w:rFonts w:hint="default"/>
          <w:highlight w:val="cyan"/>
          <w:lang w:val="en-US" w:eastAsia="zh-CN"/>
        </w:rPr>
        <w:t>pandas</w:t>
      </w:r>
      <w:r>
        <w:rPr>
          <w:rFonts w:hint="default"/>
          <w:lang w:val="en-US" w:eastAsia="zh-CN"/>
        </w:rPr>
        <w:t xml:space="preserve"> library to contain the datasets.</w:t>
      </w:r>
    </w:p>
    <w:p w14:paraId="020E2BD5">
      <w:pPr>
        <w:numPr>
          <w:numId w:val="0"/>
        </w:numPr>
        <w:bidi w:val="0"/>
        <w:spacing w:line="360" w:lineRule="auto"/>
        <w:jc w:val="left"/>
        <w:rPr>
          <w:rFonts w:hint="default"/>
          <w:lang w:val="en-US" w:eastAsia="zh-CN"/>
        </w:rPr>
      </w:pPr>
      <w:r>
        <w:rPr>
          <w:rFonts w:hint="default"/>
          <w:lang w:val="en-US" w:eastAsia="zh-CN"/>
        </w:rPr>
        <w:t>import pandas as pd</w:t>
      </w:r>
    </w:p>
    <w:p w14:paraId="659ED2E5">
      <w:pPr>
        <w:numPr>
          <w:numId w:val="0"/>
        </w:numPr>
        <w:bidi w:val="0"/>
        <w:spacing w:line="360" w:lineRule="auto"/>
        <w:jc w:val="left"/>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df1 = pd.read_excel('data/customer.xlsx')</w:t>
      </w:r>
    </w:p>
    <w:p w14:paraId="7853EAFD">
      <w:pPr>
        <w:numPr>
          <w:numId w:val="0"/>
        </w:numPr>
        <w:bidi w:val="0"/>
        <w:spacing w:line="360" w:lineRule="auto"/>
        <w:jc w:val="left"/>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df2 = pd.read_excel('data/churn.xlsx')</w:t>
      </w:r>
    </w:p>
    <w:p w14:paraId="17EBD641">
      <w:pPr>
        <w:numPr>
          <w:numId w:val="0"/>
        </w:numPr>
        <w:bidi w:val="0"/>
        <w:spacing w:line="360" w:lineRule="auto"/>
        <w:jc w:val="left"/>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df3 = pd.read_excel('data/ptransaction.xlsx')</w:t>
      </w:r>
    </w:p>
    <w:p w14:paraId="364EB8FA">
      <w:pPr>
        <w:numPr>
          <w:numId w:val="0"/>
        </w:numPr>
        <w:bidi w:val="0"/>
        <w:spacing w:line="360" w:lineRule="auto"/>
        <w:jc w:val="left"/>
        <w:rPr>
          <w:rFonts w:hint="default" w:ascii="Courier New" w:hAnsi="Courier New" w:cs="Courier New"/>
          <w:sz w:val="20"/>
          <w:szCs w:val="20"/>
          <w:lang w:val="en-US" w:eastAsia="zh-CN"/>
        </w:rPr>
      </w:pPr>
    </w:p>
    <w:p w14:paraId="1915978D">
      <w:pPr>
        <w:bidi w:val="0"/>
        <w:rPr>
          <w:rFonts w:hint="default"/>
          <w:lang w:val="en-US" w:eastAsia="zh-CN"/>
        </w:rPr>
      </w:pPr>
      <w:r>
        <w:rPr>
          <w:rFonts w:hint="default"/>
          <w:lang w:val="en-US" w:eastAsia="zh-CN"/>
        </w:rPr>
        <w:t xml:space="preserve">Copy and paste the above codes to the </w:t>
      </w:r>
      <w:r>
        <w:rPr>
          <w:rFonts w:hint="default" w:ascii="Courier New" w:hAnsi="Courier New" w:cs="Courier New"/>
          <w:sz w:val="20"/>
          <w:szCs w:val="20"/>
          <w:lang w:val="en-US" w:eastAsia="zh-CN"/>
        </w:rPr>
        <w:t xml:space="preserve">main.py </w:t>
      </w:r>
      <w:r>
        <w:rPr>
          <w:rFonts w:hint="default"/>
          <w:lang w:val="en-US" w:eastAsia="zh-CN"/>
        </w:rPr>
        <w:t xml:space="preserve">file and run the program by entering the </w:t>
      </w:r>
      <w:r>
        <w:rPr>
          <w:rFonts w:hint="default" w:ascii="Courier New" w:hAnsi="Courier New" w:cs="Courier New"/>
          <w:sz w:val="20"/>
          <w:szCs w:val="20"/>
          <w:lang w:val="en-US" w:eastAsia="zh-CN"/>
        </w:rPr>
        <w:t>python main.py</w:t>
      </w:r>
      <w:r>
        <w:rPr>
          <w:rFonts w:hint="default"/>
          <w:lang w:val="en-US" w:eastAsia="zh-CN"/>
        </w:rPr>
        <w:t xml:space="preserve"> command on the Terminal interface. </w:t>
      </w:r>
    </w:p>
    <w:p w14:paraId="719B929F">
      <w:pPr>
        <w:bidi w:val="0"/>
        <w:rPr>
          <w:rFonts w:hint="default"/>
          <w:lang w:val="en-US" w:eastAsia="zh-CN"/>
        </w:rPr>
      </w:pPr>
    </w:p>
    <w:p w14:paraId="6AD8B672">
      <w:pPr>
        <w:bidi w:val="0"/>
        <w:rPr>
          <w:rFonts w:hint="default"/>
          <w:lang w:val="en-US" w:eastAsia="zh-CN"/>
        </w:rPr>
      </w:pPr>
      <w:r>
        <w:rPr>
          <w:rFonts w:hint="default"/>
          <w:shd w:val="clear" w:color="FFFFFF" w:fill="D9D9D9"/>
          <w:lang w:val="en-US" w:eastAsia="zh-CN"/>
        </w:rPr>
        <w:t>This course focuses on the concepts of the data mining process and uses a case study to apply and implement concepts using the Python software tool. Explanation of Python programming concept is beyond the scope of this course. However, students should have the knowledge and skills in Python programming as the pre-requisite of this course specifically for the concept implementation.</w:t>
      </w:r>
    </w:p>
    <w:p w14:paraId="1F56F8C3">
      <w:pPr>
        <w:pStyle w:val="4"/>
        <w:bidi w:val="0"/>
        <w:rPr>
          <w:rFonts w:hint="default"/>
          <w:lang w:val="en-US" w:eastAsia="zh-CN"/>
        </w:rPr>
      </w:pPr>
      <w:r>
        <w:rPr>
          <w:rFonts w:hint="default"/>
          <w:lang w:val="en-US" w:eastAsia="zh-CN"/>
        </w:rPr>
        <w:t xml:space="preserve">Dataset Dimension: </w:t>
      </w:r>
    </w:p>
    <w:p w14:paraId="0F06A244">
      <w:pPr>
        <w:bidi w:val="0"/>
        <w:rPr>
          <w:rFonts w:hint="default"/>
          <w:lang w:val="en-US" w:eastAsia="zh-CN"/>
        </w:rPr>
      </w:pPr>
      <w:r>
        <w:rPr>
          <w:rFonts w:hint="default"/>
          <w:lang w:val="en-US" w:eastAsia="zh-CN"/>
        </w:rPr>
        <w:t>To understand a dataset dimension, we explore the data to observe the number of instances (a.k.a. records or rows) and attributes (a.k.a. columns or features). Add the following Python codes after the existing lines (or you can always start the new lines after a few empty lines to the main.py file.</w:t>
      </w:r>
    </w:p>
    <w:p w14:paraId="6A742308">
      <w:pPr>
        <w:bidi w:val="0"/>
        <w:rPr>
          <w:rFonts w:hint="default"/>
          <w:lang w:val="en-US" w:eastAsia="zh-CN"/>
        </w:rPr>
      </w:pPr>
    </w:p>
    <w:p w14:paraId="4D8D9137">
      <w:pPr>
        <w:bidi w:val="0"/>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 to display dataset dimension in row and column</w:t>
      </w:r>
    </w:p>
    <w:p w14:paraId="5A07D036">
      <w:pPr>
        <w:bidi w:val="0"/>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print("Customer dataset: ", df1.shape)</w:t>
      </w:r>
    </w:p>
    <w:p w14:paraId="2EAC7AE5">
      <w:pPr>
        <w:bidi w:val="0"/>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print("Churn dataset: ",df2.shape)</w:t>
      </w:r>
    </w:p>
    <w:p w14:paraId="1BBC003A">
      <w:pPr>
        <w:bidi w:val="0"/>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print("Payment transaction dataset: ",df3.shape)</w:t>
      </w:r>
    </w:p>
    <w:p w14:paraId="45ABFA65">
      <w:pPr>
        <w:bidi w:val="0"/>
        <w:rPr>
          <w:rFonts w:hint="default" w:ascii="Courier New" w:hAnsi="Courier New" w:cs="Courier New"/>
          <w:sz w:val="20"/>
          <w:szCs w:val="20"/>
          <w:lang w:val="en-US" w:eastAsia="zh-CN"/>
        </w:rPr>
      </w:pPr>
    </w:p>
    <w:p w14:paraId="55E21F8A">
      <w:pPr>
        <w:bidi w:val="0"/>
        <w:rPr>
          <w:rFonts w:hint="default"/>
          <w:lang w:val="en-US" w:eastAsia="zh-CN"/>
        </w:rPr>
      </w:pPr>
      <w:r>
        <w:rPr>
          <w:rFonts w:hint="default"/>
          <w:lang w:val="en-US" w:eastAsia="zh-CN"/>
        </w:rPr>
        <w:t>Run the</w:t>
      </w:r>
      <w:r>
        <w:rPr>
          <w:rFonts w:hint="default" w:ascii="Courier New" w:hAnsi="Courier New" w:cs="Courier New"/>
          <w:sz w:val="20"/>
          <w:szCs w:val="20"/>
          <w:lang w:val="en-US" w:eastAsia="zh-CN"/>
        </w:rPr>
        <w:t xml:space="preserve"> main.py</w:t>
      </w:r>
      <w:r>
        <w:rPr>
          <w:rFonts w:hint="default"/>
          <w:lang w:val="en-US" w:eastAsia="zh-CN"/>
        </w:rPr>
        <w:t xml:space="preserve"> program. Observe the dimension of the datasets. </w:t>
      </w:r>
    </w:p>
    <w:p w14:paraId="13DC17CA">
      <w:pPr>
        <w:bidi w:val="0"/>
        <w:rPr>
          <w:rFonts w:hint="default"/>
          <w:lang w:val="en-US" w:eastAsia="zh-CN"/>
        </w:rPr>
      </w:pPr>
    </w:p>
    <w:p w14:paraId="6F849E8B">
      <w:pPr>
        <w:bidi w:val="0"/>
        <w:rPr>
          <w:rFonts w:hint="default"/>
          <w:lang w:val="en-US" w:eastAsia="zh-CN"/>
        </w:rPr>
      </w:pPr>
      <w:r>
        <w:rPr>
          <w:rFonts w:hint="default"/>
          <w:lang w:val="en-US" w:eastAsia="zh-CN"/>
        </w:rPr>
        <w:t xml:space="preserve">The </w:t>
      </w:r>
      <w:r>
        <w:rPr>
          <w:rFonts w:hint="default"/>
          <w:highlight w:val="cyan"/>
          <w:lang w:val="en-US" w:eastAsia="zh-CN"/>
        </w:rPr>
        <w:t xml:space="preserve">shape </w:t>
      </w:r>
      <w:r>
        <w:rPr>
          <w:rFonts w:hint="default"/>
          <w:lang w:val="en-US" w:eastAsia="zh-CN"/>
        </w:rPr>
        <w:t xml:space="preserve">function displays the number of rows (a.k.a records or samples) and columns (a.k.a. data fields or attributes) of the respective datasets. </w:t>
      </w:r>
    </w:p>
    <w:p w14:paraId="02DFBFF1">
      <w:pPr>
        <w:bidi w:val="0"/>
        <w:rPr>
          <w:rFonts w:hint="default"/>
          <w:lang w:val="en-US" w:eastAsia="zh-CN"/>
        </w:rPr>
      </w:pPr>
    </w:p>
    <w:p w14:paraId="2838721F">
      <w:pPr>
        <w:bidi w:val="0"/>
        <w:rPr>
          <w:rFonts w:hint="default"/>
          <w:lang w:val="en-US" w:eastAsia="zh-CN"/>
        </w:rPr>
      </w:pPr>
      <w:r>
        <w:rPr>
          <w:rFonts w:hint="default"/>
          <w:lang w:val="en-US" w:eastAsia="zh-CN"/>
        </w:rPr>
        <w:t xml:space="preserve">After running the program, we should observe, for example, that the Customer dataset contains 1000 records and six attributes and the </w:t>
      </w:r>
      <w:r>
        <w:rPr>
          <w:rFonts w:hint="default"/>
          <w:highlight w:val="cyan"/>
          <w:lang w:val="en-US" w:eastAsia="zh-CN"/>
        </w:rPr>
        <w:t xml:space="preserve">Churn </w:t>
      </w:r>
      <w:r>
        <w:rPr>
          <w:rFonts w:hint="default"/>
          <w:lang w:val="en-US" w:eastAsia="zh-CN"/>
        </w:rPr>
        <w:t>dataset has only one attribute with 503 records.</w:t>
      </w:r>
    </w:p>
    <w:p w14:paraId="6E9B4DAE">
      <w:pPr>
        <w:pStyle w:val="4"/>
        <w:bidi w:val="0"/>
        <w:rPr>
          <w:rFonts w:hint="default"/>
          <w:lang w:val="en-US" w:eastAsia="zh-CN"/>
        </w:rPr>
      </w:pPr>
      <w:r>
        <w:rPr>
          <w:rFonts w:hint="default"/>
          <w:lang w:val="en-US" w:eastAsia="zh-CN"/>
        </w:rPr>
        <w:t xml:space="preserve">Data Domain: </w:t>
      </w:r>
    </w:p>
    <w:p w14:paraId="6E16A7EC">
      <w:pPr>
        <w:bidi w:val="0"/>
        <w:rPr>
          <w:rFonts w:hint="default"/>
          <w:lang w:val="en-US" w:eastAsia="zh-CN"/>
        </w:rPr>
      </w:pPr>
      <w:r>
        <w:rPr>
          <w:rFonts w:hint="default"/>
          <w:lang w:val="en-US" w:eastAsia="zh-CN"/>
        </w:rPr>
        <w:t>To get the information of an attribute's data type and check if the type and its values match the expectation based on the domain knowledge. We can use the info() function as follows:</w:t>
      </w:r>
    </w:p>
    <w:p w14:paraId="5CE3F6DD">
      <w:pPr>
        <w:bidi w:val="0"/>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 to display dataset column names, #non-null, data type</w:t>
      </w:r>
    </w:p>
    <w:p w14:paraId="02D197D8">
      <w:pPr>
        <w:bidi w:val="0"/>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print(df1.info())</w:t>
      </w:r>
    </w:p>
    <w:p w14:paraId="6C837C5B">
      <w:pPr>
        <w:bidi w:val="0"/>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print(df2.info())</w:t>
      </w:r>
    </w:p>
    <w:p w14:paraId="08C18071">
      <w:pPr>
        <w:bidi w:val="0"/>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print(df3.info())</w:t>
      </w:r>
    </w:p>
    <w:p w14:paraId="0894F27A">
      <w:pPr>
        <w:bidi w:val="0"/>
        <w:rPr>
          <w:rFonts w:hint="default"/>
          <w:lang w:val="en-US" w:eastAsia="zh-CN"/>
        </w:rPr>
      </w:pPr>
    </w:p>
    <w:p w14:paraId="45D1DCE5">
      <w:pPr>
        <w:bidi w:val="0"/>
        <w:rPr>
          <w:rFonts w:hint="default"/>
          <w:lang w:val="en-US" w:eastAsia="zh-CN"/>
        </w:rPr>
      </w:pPr>
      <w:r>
        <w:rPr>
          <w:rFonts w:hint="default"/>
          <w:lang w:val="en-US" w:eastAsia="zh-CN"/>
        </w:rPr>
        <w:t>Copy and paste the above codes to observe the exploration results.</w:t>
      </w:r>
    </w:p>
    <w:p w14:paraId="54357E44">
      <w:pPr>
        <w:bidi w:val="0"/>
        <w:rPr>
          <w:rFonts w:hint="default"/>
          <w:lang w:val="en-US" w:eastAsia="zh-CN"/>
        </w:rPr>
      </w:pPr>
    </w:p>
    <w:p w14:paraId="26E27E38">
      <w:pPr>
        <w:bidi w:val="0"/>
        <w:rPr>
          <w:rFonts w:hint="default"/>
          <w:lang w:val="en-US" w:eastAsia="zh-CN"/>
        </w:rPr>
      </w:pPr>
      <w:r>
        <w:rPr>
          <w:rFonts w:hint="default"/>
          <w:lang w:val="en-US" w:eastAsia="zh-CN"/>
        </w:rPr>
        <w:t xml:space="preserve">To understand the results, take the example of the Customer dataset, it should be observed that it contains 8 attributes (i.e., </w:t>
      </w:r>
      <w:r>
        <w:rPr>
          <w:rFonts w:hint="default"/>
          <w:highlight w:val="cyan"/>
          <w:lang w:val="en-US" w:eastAsia="zh-CN"/>
        </w:rPr>
        <w:t>customerId</w:t>
      </w:r>
      <w:r>
        <w:rPr>
          <w:rFonts w:hint="default"/>
          <w:lang w:val="en-US" w:eastAsia="zh-CN"/>
        </w:rPr>
        <w:t xml:space="preserve">, </w:t>
      </w:r>
      <w:r>
        <w:rPr>
          <w:rFonts w:hint="default"/>
          <w:highlight w:val="cyan"/>
          <w:lang w:val="en-US" w:eastAsia="zh-CN"/>
        </w:rPr>
        <w:t>Firstname</w:t>
      </w:r>
      <w:r>
        <w:rPr>
          <w:rFonts w:hint="default"/>
          <w:lang w:val="en-US" w:eastAsia="zh-CN"/>
        </w:rPr>
        <w:t xml:space="preserve">, </w:t>
      </w:r>
      <w:r>
        <w:rPr>
          <w:rFonts w:hint="default"/>
          <w:highlight w:val="cyan"/>
          <w:lang w:val="en-US" w:eastAsia="zh-CN"/>
        </w:rPr>
        <w:t>Gender</w:t>
      </w:r>
      <w:r>
        <w:rPr>
          <w:rFonts w:hint="default"/>
          <w:lang w:val="en-US" w:eastAsia="zh-CN"/>
        </w:rPr>
        <w:t xml:space="preserve">, </w:t>
      </w:r>
      <w:r>
        <w:rPr>
          <w:rFonts w:hint="default"/>
          <w:highlight w:val="cyan"/>
          <w:lang w:val="en-US" w:eastAsia="zh-CN"/>
        </w:rPr>
        <w:t>PostalCode</w:t>
      </w:r>
      <w:r>
        <w:rPr>
          <w:rFonts w:hint="default"/>
          <w:lang w:val="en-US" w:eastAsia="zh-CN"/>
        </w:rPr>
        <w:t xml:space="preserve">, </w:t>
      </w:r>
      <w:r>
        <w:rPr>
          <w:rFonts w:hint="default"/>
          <w:highlight w:val="cyan"/>
          <w:lang w:val="en-US" w:eastAsia="zh-CN"/>
        </w:rPr>
        <w:t>HashCode</w:t>
      </w:r>
      <w:r>
        <w:rPr>
          <w:rFonts w:hint="default"/>
          <w:lang w:val="en-US" w:eastAsia="zh-CN"/>
        </w:rPr>
        <w:t xml:space="preserve">, </w:t>
      </w:r>
      <w:r>
        <w:rPr>
          <w:rFonts w:hint="default"/>
          <w:highlight w:val="cyan"/>
          <w:lang w:val="en-US" w:eastAsia="zh-CN"/>
        </w:rPr>
        <w:t>Birthdate</w:t>
      </w:r>
      <w:r>
        <w:rPr>
          <w:rFonts w:hint="default"/>
          <w:lang w:val="en-US" w:eastAsia="zh-CN"/>
        </w:rPr>
        <w:t xml:space="preserve">). All the attributes do not contain any NULLvalues (i.e. indicated with 1000 non-null) except the </w:t>
      </w:r>
      <w:r>
        <w:rPr>
          <w:rFonts w:hint="default"/>
          <w:highlight w:val="cyan"/>
          <w:lang w:val="en-US" w:eastAsia="zh-CN"/>
        </w:rPr>
        <w:t xml:space="preserve">Birthdate </w:t>
      </w:r>
      <w:r>
        <w:rPr>
          <w:rFonts w:hint="default"/>
          <w:lang w:val="en-US" w:eastAsia="zh-CN"/>
        </w:rPr>
        <w:t xml:space="preserve">and </w:t>
      </w:r>
      <w:r>
        <w:rPr>
          <w:rFonts w:hint="default"/>
          <w:highlight w:val="cyan"/>
          <w:lang w:val="en-US" w:eastAsia="zh-CN"/>
        </w:rPr>
        <w:t xml:space="preserve">Gender </w:t>
      </w:r>
      <w:r>
        <w:rPr>
          <w:rFonts w:hint="default"/>
          <w:lang w:val="en-US" w:eastAsia="zh-CN"/>
        </w:rPr>
        <w:t>attributes have a record of having a NULL value, which, conversely, 999 records have a birth date value. We do not know why there is a NULL value in both attributes may be due to an error or no available information at the time of data entry. To deal with this NULL value, we will study the possible methods in the next section of Data Pre-processing Methods.</w:t>
      </w:r>
    </w:p>
    <w:p w14:paraId="4B11745C">
      <w:pPr>
        <w:bidi w:val="0"/>
        <w:rPr>
          <w:rFonts w:hint="default"/>
          <w:lang w:val="en-US" w:eastAsia="zh-CN"/>
        </w:rPr>
      </w:pPr>
    </w:p>
    <w:p w14:paraId="4F9CDB67">
      <w:pPr>
        <w:bidi w:val="0"/>
        <w:rPr>
          <w:rFonts w:hint="default"/>
          <w:lang w:val="en-US" w:eastAsia="zh-CN"/>
        </w:rPr>
      </w:pPr>
      <w:r>
        <w:rPr>
          <w:rFonts w:hint="default"/>
          <w:lang w:val="en-US" w:eastAsia="zh-CN"/>
        </w:rPr>
        <w:t xml:space="preserve">The </w:t>
      </w:r>
      <w:r>
        <w:rPr>
          <w:rFonts w:hint="default"/>
          <w:highlight w:val="cyan"/>
          <w:lang w:val="en-US" w:eastAsia="zh-CN"/>
        </w:rPr>
        <w:t>info()</w:t>
      </w:r>
      <w:r>
        <w:rPr>
          <w:rFonts w:hint="default"/>
          <w:lang w:val="en-US" w:eastAsia="zh-CN"/>
        </w:rPr>
        <w:t xml:space="preserve"> function also represents the data type information, for example, the </w:t>
      </w:r>
      <w:r>
        <w:rPr>
          <w:rFonts w:hint="default"/>
          <w:highlight w:val="cyan"/>
          <w:lang w:val="en-US" w:eastAsia="zh-CN"/>
        </w:rPr>
        <w:t xml:space="preserve">Customer </w:t>
      </w:r>
      <w:r>
        <w:rPr>
          <w:rFonts w:hint="default"/>
          <w:lang w:val="en-US" w:eastAsia="zh-CN"/>
        </w:rPr>
        <w:t>dataset has the data types of attributes as follows:</w:t>
      </w:r>
    </w:p>
    <w:p w14:paraId="505A1C94">
      <w:pPr>
        <w:bidi w:val="0"/>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...[results above are ignore here]...</w:t>
      </w:r>
    </w:p>
    <w:p w14:paraId="55FED92A">
      <w:pPr>
        <w:bidi w:val="0"/>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dtypes: datetime64[ns](1), int64(2), object(3)</w:t>
      </w:r>
    </w:p>
    <w:p w14:paraId="2AF117E7">
      <w:pPr>
        <w:bidi w:val="0"/>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...[results below are ignore here]…</w:t>
      </w:r>
    </w:p>
    <w:p w14:paraId="0DE04B57">
      <w:pPr>
        <w:bidi w:val="0"/>
        <w:rPr>
          <w:rFonts w:hint="default"/>
          <w:lang w:val="en-US" w:eastAsia="zh-CN"/>
        </w:rPr>
      </w:pPr>
      <w:r>
        <w:rPr>
          <w:rFonts w:hint="default"/>
          <w:lang w:val="en-US" w:eastAsia="zh-CN"/>
        </w:rPr>
        <w:t>The result above shows that there is one attribute (</w:t>
      </w:r>
      <w:r>
        <w:rPr>
          <w:rFonts w:hint="default"/>
          <w:highlight w:val="cyan"/>
          <w:lang w:val="en-US" w:eastAsia="zh-CN"/>
        </w:rPr>
        <w:t>Birthdate</w:t>
      </w:r>
      <w:r>
        <w:rPr>
          <w:rFonts w:hint="default"/>
          <w:lang w:val="en-US" w:eastAsia="zh-CN"/>
        </w:rPr>
        <w:t xml:space="preserve">) having </w:t>
      </w:r>
      <w:r>
        <w:rPr>
          <w:rFonts w:hint="default"/>
          <w:highlight w:val="cyan"/>
          <w:lang w:val="en-US" w:eastAsia="zh-CN"/>
        </w:rPr>
        <w:t xml:space="preserve">DateTime </w:t>
      </w:r>
      <w:r>
        <w:rPr>
          <w:rFonts w:hint="default"/>
          <w:lang w:val="en-US" w:eastAsia="zh-CN"/>
        </w:rPr>
        <w:t>type, two (</w:t>
      </w:r>
      <w:r>
        <w:rPr>
          <w:rFonts w:hint="default"/>
          <w:highlight w:val="cyan"/>
          <w:lang w:val="en-US" w:eastAsia="zh-CN"/>
        </w:rPr>
        <w:t xml:space="preserve">PostalCode </w:t>
      </w:r>
      <w:r>
        <w:rPr>
          <w:rFonts w:hint="default"/>
          <w:lang w:val="en-US" w:eastAsia="zh-CN"/>
        </w:rPr>
        <w:t xml:space="preserve">and </w:t>
      </w:r>
      <w:r>
        <w:rPr>
          <w:rFonts w:hint="default"/>
          <w:highlight w:val="cyan"/>
          <w:lang w:val="en-US" w:eastAsia="zh-CN"/>
        </w:rPr>
        <w:t>CustomerId</w:t>
      </w:r>
      <w:r>
        <w:rPr>
          <w:rFonts w:hint="default"/>
          <w:lang w:val="en-US" w:eastAsia="zh-CN"/>
        </w:rPr>
        <w:t>) integers (i.e. numbers), and three (</w:t>
      </w:r>
      <w:r>
        <w:rPr>
          <w:rFonts w:hint="default"/>
          <w:highlight w:val="cyan"/>
          <w:lang w:val="en-US" w:eastAsia="zh-CN"/>
        </w:rPr>
        <w:t>Firstname</w:t>
      </w:r>
      <w:r>
        <w:rPr>
          <w:rFonts w:hint="default"/>
          <w:lang w:val="en-US" w:eastAsia="zh-CN"/>
        </w:rPr>
        <w:t xml:space="preserve">, </w:t>
      </w:r>
      <w:r>
        <w:rPr>
          <w:rFonts w:hint="default"/>
          <w:highlight w:val="cyan"/>
          <w:lang w:val="en-US" w:eastAsia="zh-CN"/>
        </w:rPr>
        <w:t>Gender</w:t>
      </w:r>
      <w:r>
        <w:rPr>
          <w:rFonts w:hint="default"/>
          <w:lang w:val="en-US" w:eastAsia="zh-CN"/>
        </w:rPr>
        <w:t xml:space="preserve">, and </w:t>
      </w:r>
      <w:r>
        <w:rPr>
          <w:rFonts w:hint="default"/>
          <w:highlight w:val="cyan"/>
          <w:lang w:val="en-US" w:eastAsia="zh-CN"/>
        </w:rPr>
        <w:t>HashCode</w:t>
      </w:r>
      <w:r>
        <w:rPr>
          <w:rFonts w:hint="default"/>
          <w:lang w:val="en-US" w:eastAsia="zh-CN"/>
        </w:rPr>
        <w:t>) objects. If we refer to the metadata of the datasets described in the Week 2 topic for data understanding based on domain knowledge, we discover that there are unmatched data types. The following table shows the matched and unmatched data types according to domain knowledge:</w:t>
      </w:r>
    </w:p>
    <w:p w14:paraId="42F5E7CC">
      <w:pPr>
        <w:bidi w:val="0"/>
        <w:jc w:val="center"/>
        <w:rPr>
          <w:rFonts w:hint="default"/>
          <w:lang w:val="en-US" w:eastAsia="zh-CN"/>
        </w:rPr>
      </w:pPr>
      <w:r>
        <w:rPr>
          <w:rFonts w:ascii="Arial" w:hAnsi="Arial" w:eastAsia="Arial" w:cs="Arial"/>
          <w:i w:val="0"/>
          <w:iCs w:val="0"/>
          <w:caps w:val="0"/>
          <w:color w:val="EEEEEE"/>
          <w:spacing w:val="0"/>
          <w:sz w:val="18"/>
          <w:szCs w:val="18"/>
          <w:shd w:val="clear" w:fill="1A191C"/>
        </w:rPr>
        <w:drawing>
          <wp:inline distT="0" distB="0" distL="114300" distR="114300">
            <wp:extent cx="5247005" cy="1202055"/>
            <wp:effectExtent l="0" t="0" r="10795" b="1905"/>
            <wp:docPr id="7" name="Picture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IMG_256"/>
                    <pic:cNvPicPr>
                      <a:picLocks noChangeAspect="1"/>
                    </pic:cNvPicPr>
                  </pic:nvPicPr>
                  <pic:blipFill>
                    <a:blip r:embed="rId9"/>
                    <a:stretch>
                      <a:fillRect/>
                    </a:stretch>
                  </pic:blipFill>
                  <pic:spPr>
                    <a:xfrm>
                      <a:off x="0" y="0"/>
                      <a:ext cx="5247005" cy="1202055"/>
                    </a:xfrm>
                    <a:prstGeom prst="rect">
                      <a:avLst/>
                    </a:prstGeom>
                    <a:noFill/>
                    <a:ln w="9525">
                      <a:noFill/>
                    </a:ln>
                  </pic:spPr>
                </pic:pic>
              </a:graphicData>
            </a:graphic>
          </wp:inline>
        </w:drawing>
      </w:r>
    </w:p>
    <w:p w14:paraId="3DEF9D71">
      <w:pPr>
        <w:bidi w:val="0"/>
        <w:jc w:val="center"/>
        <w:rPr>
          <w:rFonts w:hint="default"/>
          <w:lang w:val="en-US" w:eastAsia="zh-CN"/>
        </w:rPr>
      </w:pPr>
      <w:r>
        <w:rPr>
          <w:rFonts w:hint="default"/>
          <w:lang w:val="en-US" w:eastAsia="zh-CN"/>
        </w:rPr>
        <w:t>Figure 2. Exploring and Verifying Data Types based on Domain Knowledge</w:t>
      </w:r>
    </w:p>
    <w:p w14:paraId="1C7EB29F">
      <w:pPr>
        <w:bidi w:val="0"/>
        <w:rPr>
          <w:rFonts w:hint="default"/>
          <w:lang w:val="en-US" w:eastAsia="zh-CN"/>
        </w:rPr>
      </w:pPr>
    </w:p>
    <w:p w14:paraId="29797296">
      <w:pPr>
        <w:bidi w:val="0"/>
        <w:rPr>
          <w:rFonts w:hint="default"/>
          <w:lang w:val="en-US" w:eastAsia="zh-CN"/>
        </w:rPr>
      </w:pPr>
      <w:r>
        <w:rPr>
          <w:rFonts w:hint="default"/>
          <w:lang w:val="en-US" w:eastAsia="zh-CN"/>
        </w:rPr>
        <w:t>Observe the Churn and Payment transaction datasets' attributes and their data types. Refer to the metadata presented in Week 2, and use the example codes given earlier to identify the unmatched data types as presented in Figure 2.</w:t>
      </w:r>
    </w:p>
    <w:p w14:paraId="5A75C5F1">
      <w:pPr>
        <w:bidi w:val="0"/>
        <w:rPr>
          <w:rFonts w:hint="default"/>
          <w:lang w:val="en-US" w:eastAsia="zh-CN"/>
        </w:rPr>
      </w:pPr>
    </w:p>
    <w:p w14:paraId="33AC23B3">
      <w:pPr>
        <w:bidi w:val="0"/>
        <w:rPr>
          <w:rFonts w:hint="default"/>
          <w:lang w:val="en-US" w:eastAsia="zh-CN"/>
        </w:rPr>
      </w:pPr>
      <w:r>
        <w:rPr>
          <w:rFonts w:hint="default"/>
          <w:b/>
          <w:bCs/>
          <w:lang w:val="en-US" w:eastAsia="zh-CN"/>
        </w:rPr>
        <w:t>Time</w:t>
      </w:r>
      <w:r>
        <w:rPr>
          <w:rFonts w:hint="default"/>
          <w:lang w:val="en-US" w:eastAsia="zh-CN"/>
        </w:rPr>
        <w:t>: 30 minutes</w:t>
      </w:r>
    </w:p>
    <w:p w14:paraId="1DA903B8">
      <w:pPr>
        <w:bidi w:val="0"/>
        <w:rPr>
          <w:rFonts w:hint="default"/>
          <w:lang w:val="en-US" w:eastAsia="zh-CN"/>
        </w:rPr>
      </w:pPr>
      <w:r>
        <w:rPr>
          <w:rFonts w:hint="default"/>
          <w:b/>
          <w:bCs/>
          <w:lang w:val="en-US" w:eastAsia="zh-CN"/>
        </w:rPr>
        <w:t>Purpose</w:t>
      </w:r>
      <w:r>
        <w:rPr>
          <w:rFonts w:hint="default"/>
          <w:lang w:val="en-US" w:eastAsia="zh-CN"/>
        </w:rPr>
        <w:t>: This activity aims to use the example codes based on metadata presented in Week 2 to identify the unmatched data types as presented in Figure 2.</w:t>
      </w:r>
    </w:p>
    <w:p w14:paraId="0505BBCE">
      <w:pPr>
        <w:bidi w:val="0"/>
        <w:rPr>
          <w:rFonts w:hint="default"/>
          <w:lang w:val="en-US" w:eastAsia="zh-CN"/>
        </w:rPr>
      </w:pPr>
      <w:r>
        <w:rPr>
          <w:rFonts w:hint="default"/>
          <w:b/>
          <w:bCs/>
          <w:lang w:val="en-US" w:eastAsia="zh-CN"/>
        </w:rPr>
        <w:t>Task</w:t>
      </w:r>
      <w:r>
        <w:rPr>
          <w:rFonts w:hint="default"/>
          <w:lang w:val="en-US" w:eastAsia="zh-CN"/>
        </w:rPr>
        <w:t xml:space="preserve">: Refer to the metadata presented in Week 2, and use the example codes given earlier to identify the unmatched data types in Figure 2. Share your responses on the Discussion Board. </w:t>
      </w:r>
    </w:p>
    <w:p w14:paraId="3E531087">
      <w:pPr>
        <w:bidi w:val="0"/>
        <w:rPr>
          <w:rFonts w:hint="default"/>
          <w:lang w:val="en-US" w:eastAsia="zh-CN"/>
        </w:rPr>
      </w:pPr>
      <w:r>
        <w:rPr>
          <w:rFonts w:hint="default"/>
          <w:b/>
          <w:bCs/>
          <w:lang w:val="en-US" w:eastAsia="zh-CN"/>
        </w:rPr>
        <w:t>Feedback</w:t>
      </w:r>
      <w:r>
        <w:rPr>
          <w:rFonts w:hint="default"/>
          <w:lang w:val="en-US" w:eastAsia="zh-CN"/>
        </w:rPr>
        <w:t>: Feedback to your posts in the Discussion Board will be provided as a reply to your comments.</w:t>
      </w:r>
    </w:p>
    <w:p w14:paraId="1A0670E6">
      <w:pPr>
        <w:pStyle w:val="3"/>
        <w:bidi w:val="0"/>
        <w:spacing w:line="240" w:lineRule="auto"/>
        <w:rPr>
          <w:rFonts w:hint="default"/>
          <w:lang w:val="en-US" w:eastAsia="zh-CN"/>
        </w:rPr>
      </w:pPr>
      <w:r>
        <w:rPr>
          <w:rFonts w:hint="default"/>
          <w:lang w:val="en-US" w:eastAsia="zh-CN"/>
        </w:rPr>
        <w:t>3.4.2 Data Preparation for Integrating Sources</w:t>
      </w:r>
    </w:p>
    <w:p w14:paraId="18C16F36">
      <w:pPr>
        <w:bidi w:val="0"/>
        <w:rPr>
          <w:rFonts w:hint="default"/>
          <w:lang w:val="en-US" w:eastAsia="zh-CN"/>
        </w:rPr>
      </w:pPr>
      <w:r>
        <w:rPr>
          <w:rFonts w:hint="default"/>
          <w:lang w:val="en-US" w:eastAsia="zh-CN"/>
        </w:rPr>
        <w:t>This section teaches how to integrate multiple data sources to obtain more dimensions for analysis and modeling. To practically learn how to implement the methods, we return to the mini-case study of customer churn. We have observed three available datasets. The following summarizes the datasets, their source file name, and the unique key (i.e., the attribute that its value can uniquely identify a row of a dataset)</w:t>
      </w:r>
    </w:p>
    <w:p w14:paraId="6A7C7DE8">
      <w:pPr>
        <w:bidi w:val="0"/>
        <w:ind w:firstLine="720" w:firstLineChars="0"/>
        <w:rPr>
          <w:rFonts w:hint="default"/>
          <w:lang w:val="en-US" w:eastAsia="zh-CN"/>
        </w:rPr>
      </w:pPr>
      <w:r>
        <w:rPr>
          <w:rFonts w:hint="default"/>
          <w:lang w:val="en-US" w:eastAsia="zh-CN"/>
        </w:rPr>
        <w:t>Customer (customer.xlsx): the unique key is the CustomerId attribute.</w:t>
      </w:r>
    </w:p>
    <w:p w14:paraId="413F75EF">
      <w:pPr>
        <w:bidi w:val="0"/>
        <w:ind w:firstLine="720" w:firstLineChars="0"/>
        <w:rPr>
          <w:rFonts w:hint="default"/>
          <w:lang w:val="en-US" w:eastAsia="zh-CN"/>
        </w:rPr>
      </w:pPr>
      <w:r>
        <w:rPr>
          <w:rFonts w:hint="default"/>
          <w:lang w:val="en-US" w:eastAsia="zh-CN"/>
        </w:rPr>
        <w:t>Churn (churn.xlsx): the unique key is the CustomerId attribute.</w:t>
      </w:r>
    </w:p>
    <w:p w14:paraId="06D54EBA">
      <w:pPr>
        <w:bidi w:val="0"/>
        <w:ind w:left="960" w:leftChars="300" w:hanging="240" w:hangingChars="100"/>
        <w:rPr>
          <w:rFonts w:hint="default"/>
          <w:lang w:val="en-US" w:eastAsia="zh-CN"/>
        </w:rPr>
      </w:pPr>
      <w:r>
        <w:rPr>
          <w:rFonts w:hint="default"/>
          <w:lang w:val="en-US" w:eastAsia="zh-CN"/>
        </w:rPr>
        <w:t xml:space="preserve">Payment transaction (ptransaction.xlsx): the unique key is the </w:t>
      </w:r>
      <w:r>
        <w:rPr>
          <w:rFonts w:hint="default"/>
          <w:highlight w:val="cyan"/>
          <w:lang w:val="en-US" w:eastAsia="zh-CN"/>
        </w:rPr>
        <w:t xml:space="preserve">CustomerID </w:t>
      </w:r>
      <w:r>
        <w:rPr>
          <w:rFonts w:hint="default"/>
          <w:lang w:val="en-US" w:eastAsia="zh-CN"/>
        </w:rPr>
        <w:t>attribute.</w:t>
      </w:r>
    </w:p>
    <w:p w14:paraId="5B92498D">
      <w:pPr>
        <w:bidi w:val="0"/>
        <w:rPr>
          <w:rFonts w:hint="default"/>
          <w:lang w:val="en-US" w:eastAsia="zh-CN"/>
        </w:rPr>
      </w:pPr>
      <w:r>
        <w:rPr>
          <w:rFonts w:hint="default"/>
          <w:lang w:val="en-US" w:eastAsia="zh-CN"/>
        </w:rPr>
        <w:t xml:space="preserve">Based on the unique key of each dataset of </w:t>
      </w:r>
      <w:r>
        <w:rPr>
          <w:rFonts w:hint="default"/>
          <w:highlight w:val="cyan"/>
          <w:lang w:val="en-US" w:eastAsia="zh-CN"/>
        </w:rPr>
        <w:t>Customer</w:t>
      </w:r>
      <w:r>
        <w:rPr>
          <w:rFonts w:hint="default"/>
          <w:lang w:val="en-US" w:eastAsia="zh-CN"/>
        </w:rPr>
        <w:t xml:space="preserve">, </w:t>
      </w:r>
      <w:r>
        <w:rPr>
          <w:rFonts w:hint="default"/>
          <w:highlight w:val="cyan"/>
          <w:lang w:val="en-US" w:eastAsia="zh-CN"/>
        </w:rPr>
        <w:t>Churn</w:t>
      </w:r>
      <w:r>
        <w:rPr>
          <w:rFonts w:hint="default"/>
          <w:lang w:val="en-US" w:eastAsia="zh-CN"/>
        </w:rPr>
        <w:t xml:space="preserve">, and </w:t>
      </w:r>
      <w:r>
        <w:rPr>
          <w:rFonts w:hint="default"/>
          <w:highlight w:val="cyan"/>
          <w:lang w:val="en-US" w:eastAsia="zh-CN"/>
        </w:rPr>
        <w:t xml:space="preserve">Payment </w:t>
      </w:r>
      <w:r>
        <w:rPr>
          <w:rFonts w:hint="default"/>
          <w:lang w:val="en-US" w:eastAsia="zh-CN"/>
        </w:rPr>
        <w:t xml:space="preserve">transaction, we can join them together using the </w:t>
      </w:r>
      <w:r>
        <w:rPr>
          <w:rFonts w:hint="default"/>
          <w:highlight w:val="cyan"/>
          <w:lang w:val="en-US" w:eastAsia="zh-CN"/>
        </w:rPr>
        <w:t xml:space="preserve">CustomerId </w:t>
      </w:r>
      <w:r>
        <w:rPr>
          <w:rFonts w:hint="default"/>
          <w:lang w:val="en-US" w:eastAsia="zh-CN"/>
        </w:rPr>
        <w:t>attribute.</w:t>
      </w:r>
    </w:p>
    <w:p w14:paraId="230A611F">
      <w:pPr>
        <w:pStyle w:val="4"/>
        <w:bidi w:val="0"/>
        <w:rPr>
          <w:rFonts w:hint="default"/>
          <w:lang w:val="en-US" w:eastAsia="zh-CN"/>
        </w:rPr>
      </w:pPr>
      <w:r>
        <w:rPr>
          <w:rFonts w:hint="default"/>
          <w:lang w:val="en-US" w:eastAsia="zh-CN"/>
        </w:rPr>
        <w:t>Identifying and Removing Duplication</w:t>
      </w:r>
    </w:p>
    <w:p w14:paraId="16D2ABE6">
      <w:pPr>
        <w:bidi w:val="0"/>
        <w:rPr>
          <w:rFonts w:hint="default"/>
          <w:lang w:val="en-US" w:eastAsia="zh-CN"/>
        </w:rPr>
      </w:pPr>
      <w:r>
        <w:rPr>
          <w:rFonts w:hint="default"/>
          <w:lang w:val="en-US" w:eastAsia="zh-CN"/>
        </w:rPr>
        <w:t xml:space="preserve">Before joining the datasets, it is essential to check if duplications exist to avoid redundancy. The following example of Python codes can be used to find duplications with the </w:t>
      </w:r>
      <w:r>
        <w:rPr>
          <w:rFonts w:hint="default"/>
          <w:highlight w:val="cyan"/>
          <w:lang w:val="en-US" w:eastAsia="zh-CN"/>
        </w:rPr>
        <w:t>duplicated()</w:t>
      </w:r>
      <w:r>
        <w:rPr>
          <w:rFonts w:hint="default"/>
          <w:lang w:val="en-US" w:eastAsia="zh-CN"/>
        </w:rPr>
        <w:t xml:space="preserve"> function.</w:t>
      </w:r>
    </w:p>
    <w:p w14:paraId="199F9B1A">
      <w:pPr>
        <w:bidi w:val="0"/>
        <w:rPr>
          <w:rFonts w:hint="default"/>
          <w:lang w:val="en-US" w:eastAsia="zh-CN"/>
        </w:rPr>
      </w:pPr>
    </w:p>
    <w:p w14:paraId="111A940C">
      <w:pPr>
        <w:bidi w:val="0"/>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 import library and access data sources</w:t>
      </w:r>
    </w:p>
    <w:p w14:paraId="6B92133F">
      <w:pPr>
        <w:bidi w:val="0"/>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import pandas as pd</w:t>
      </w:r>
    </w:p>
    <w:p w14:paraId="52D1DBF4">
      <w:pPr>
        <w:bidi w:val="0"/>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import math</w:t>
      </w:r>
    </w:p>
    <w:p w14:paraId="5B236E29">
      <w:pPr>
        <w:bidi w:val="0"/>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from datetime import datetime, timedelta</w:t>
      </w:r>
    </w:p>
    <w:p w14:paraId="1839F12C">
      <w:pPr>
        <w:bidi w:val="0"/>
        <w:rPr>
          <w:rFonts w:hint="default" w:ascii="Courier New" w:hAnsi="Courier New" w:cs="Courier New"/>
          <w:sz w:val="20"/>
          <w:szCs w:val="20"/>
          <w:lang w:val="en-US" w:eastAsia="zh-CN"/>
        </w:rPr>
      </w:pPr>
    </w:p>
    <w:p w14:paraId="77043AA0">
      <w:pPr>
        <w:bidi w:val="0"/>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df1 = pd.read_excel ('data/customer.xlsx')</w:t>
      </w:r>
    </w:p>
    <w:p w14:paraId="4B991BE4">
      <w:pPr>
        <w:bidi w:val="0"/>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df2 = pd.read_excel ('data/churn.xlsx')</w:t>
      </w:r>
    </w:p>
    <w:p w14:paraId="2A6D0CD4">
      <w:pPr>
        <w:bidi w:val="0"/>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df3 = pd.read_excel ('data/ptransaction.xlsx')</w:t>
      </w:r>
    </w:p>
    <w:p w14:paraId="53CB7785">
      <w:pPr>
        <w:bidi w:val="0"/>
        <w:rPr>
          <w:rFonts w:hint="default" w:ascii="Courier New" w:hAnsi="Courier New" w:cs="Courier New"/>
          <w:sz w:val="20"/>
          <w:szCs w:val="20"/>
          <w:lang w:val="en-US" w:eastAsia="zh-CN"/>
        </w:rPr>
      </w:pPr>
    </w:p>
    <w:p w14:paraId="269078A1">
      <w:pPr>
        <w:bidi w:val="0"/>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 xml:space="preserve"># identify if duplication exists </w:t>
      </w:r>
    </w:p>
    <w:p w14:paraId="0117EE3B">
      <w:pPr>
        <w:bidi w:val="0"/>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print(df1[df1.duplicated()])</w:t>
      </w:r>
    </w:p>
    <w:p w14:paraId="6C61D2D1">
      <w:pPr>
        <w:bidi w:val="0"/>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print(df2[df2.duplicated()])</w:t>
      </w:r>
    </w:p>
    <w:p w14:paraId="7749432C">
      <w:pPr>
        <w:bidi w:val="0"/>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print(df3[df3.duplicated()])</w:t>
      </w:r>
    </w:p>
    <w:p w14:paraId="732A6585">
      <w:pPr>
        <w:bidi w:val="0"/>
        <w:rPr>
          <w:rFonts w:hint="default"/>
          <w:lang w:val="en-US" w:eastAsia="zh-CN"/>
        </w:rPr>
      </w:pPr>
    </w:p>
    <w:p w14:paraId="65C2151F">
      <w:pPr>
        <w:bidi w:val="0"/>
        <w:rPr>
          <w:rFonts w:hint="default"/>
          <w:lang w:val="en-US" w:eastAsia="zh-CN"/>
        </w:rPr>
      </w:pPr>
      <w:r>
        <w:rPr>
          <w:rFonts w:hint="default"/>
          <w:lang w:val="en-US" w:eastAsia="zh-CN"/>
        </w:rPr>
        <w:t xml:space="preserve">If there are duplications, then we can use the following example codes to remove the duplications using the </w:t>
      </w:r>
      <w:r>
        <w:rPr>
          <w:rFonts w:hint="default"/>
          <w:highlight w:val="cyan"/>
          <w:lang w:val="en-US" w:eastAsia="zh-CN"/>
        </w:rPr>
        <w:t>drop_duplicates()</w:t>
      </w:r>
      <w:r>
        <w:rPr>
          <w:rFonts w:hint="default"/>
          <w:lang w:val="en-US" w:eastAsia="zh-CN"/>
        </w:rPr>
        <w:t xml:space="preserve"> function to find duplicates and the </w:t>
      </w:r>
      <w:r>
        <w:rPr>
          <w:rFonts w:hint="default"/>
          <w:highlight w:val="cyan"/>
          <w:lang w:val="en-US" w:eastAsia="zh-CN"/>
        </w:rPr>
        <w:t xml:space="preserve">len() </w:t>
      </w:r>
      <w:r>
        <w:rPr>
          <w:rFonts w:hint="default"/>
          <w:lang w:val="en-US" w:eastAsia="zh-CN"/>
        </w:rPr>
        <w:t>to count the number of duplicates that exist. If none, then proceed to the data types exploration.</w:t>
      </w:r>
    </w:p>
    <w:p w14:paraId="69181C9F">
      <w:pPr>
        <w:bidi w:val="0"/>
        <w:rPr>
          <w:rFonts w:hint="default"/>
          <w:lang w:val="en-US" w:eastAsia="zh-CN"/>
        </w:rPr>
      </w:pPr>
    </w:p>
    <w:p w14:paraId="3689014E">
      <w:pPr>
        <w:bidi w:val="0"/>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 xml:space="preserve"># if duplication exists, remove and keep only one </w:t>
      </w:r>
    </w:p>
    <w:p w14:paraId="1E8EC9BA">
      <w:pPr>
        <w:bidi w:val="0"/>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 xml:space="preserve">if len(df1[df1.duplicated()]) &gt; 0: </w:t>
      </w:r>
    </w:p>
    <w:p w14:paraId="46CE34D6">
      <w:pPr>
        <w:bidi w:val="0"/>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 xml:space="preserve">    df1 = df1.drop_duplicates(keep = 'first') </w:t>
      </w:r>
    </w:p>
    <w:p w14:paraId="577F83CF">
      <w:pPr>
        <w:bidi w:val="0"/>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 xml:space="preserve">if len(df2[df2.duplicated()]) &gt; 0: </w:t>
      </w:r>
    </w:p>
    <w:p w14:paraId="5EBF656C">
      <w:pPr>
        <w:bidi w:val="0"/>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 xml:space="preserve">    df2 = df2.drop_duplicates(keep = 'first') </w:t>
      </w:r>
    </w:p>
    <w:p w14:paraId="512E2C51">
      <w:pPr>
        <w:bidi w:val="0"/>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 xml:space="preserve">if len(df3[df3.duplicated()]) &gt; 0: </w:t>
      </w:r>
    </w:p>
    <w:p w14:paraId="60BEEA51">
      <w:pPr>
        <w:bidi w:val="0"/>
        <w:rPr>
          <w:rFonts w:hint="default"/>
          <w:lang w:val="en-US" w:eastAsia="zh-CN"/>
        </w:rPr>
      </w:pPr>
      <w:r>
        <w:rPr>
          <w:rFonts w:hint="default" w:ascii="Courier New" w:hAnsi="Courier New" w:cs="Courier New"/>
          <w:sz w:val="20"/>
          <w:szCs w:val="20"/>
          <w:lang w:val="en-US" w:eastAsia="zh-CN"/>
        </w:rPr>
        <w:t xml:space="preserve">    df3 = df3.drop_duplicates(keep = 'first')</w:t>
      </w:r>
      <w:r>
        <w:rPr>
          <w:rFonts w:hint="default"/>
          <w:lang w:val="en-US" w:eastAsia="zh-CN"/>
        </w:rPr>
        <w:t xml:space="preserve"> </w:t>
      </w:r>
    </w:p>
    <w:p w14:paraId="436E4151">
      <w:pPr>
        <w:pStyle w:val="4"/>
        <w:bidi w:val="0"/>
        <w:rPr>
          <w:rFonts w:hint="default"/>
          <w:lang w:val="en-US" w:eastAsia="zh-CN"/>
        </w:rPr>
      </w:pPr>
      <w:r>
        <w:rPr>
          <w:rFonts w:hint="default"/>
          <w:lang w:val="en-US" w:eastAsia="zh-CN"/>
        </w:rPr>
        <w:t xml:space="preserve">Identifying and Converting Unmatched Data Types </w:t>
      </w:r>
    </w:p>
    <w:p w14:paraId="3C74C772">
      <w:pPr>
        <w:bidi w:val="0"/>
        <w:rPr>
          <w:rFonts w:hint="default"/>
          <w:lang w:val="en-US" w:eastAsia="zh-CN"/>
        </w:rPr>
      </w:pPr>
      <w:r>
        <w:rPr>
          <w:rFonts w:hint="default"/>
          <w:lang w:val="en-US" w:eastAsia="zh-CN"/>
        </w:rPr>
        <w:t xml:space="preserve">As we have observed the data type of each attribute in the Customer dataset in the previous section 4.1, four attributes' data types need to be corrected. The </w:t>
      </w:r>
      <w:r>
        <w:rPr>
          <w:rFonts w:hint="default"/>
          <w:highlight w:val="cyan"/>
          <w:lang w:val="en-US" w:eastAsia="zh-CN"/>
        </w:rPr>
        <w:t>Firstname</w:t>
      </w:r>
      <w:r>
        <w:rPr>
          <w:rFonts w:hint="default"/>
          <w:lang w:val="en-US" w:eastAsia="zh-CN"/>
        </w:rPr>
        <w:t xml:space="preserve">, </w:t>
      </w:r>
      <w:r>
        <w:rPr>
          <w:rFonts w:hint="default"/>
          <w:highlight w:val="cyan"/>
          <w:lang w:val="en-US" w:eastAsia="zh-CN"/>
        </w:rPr>
        <w:t>HashCode</w:t>
      </w:r>
      <w:r>
        <w:rPr>
          <w:rFonts w:hint="default"/>
          <w:lang w:val="en-US" w:eastAsia="zh-CN"/>
        </w:rPr>
        <w:t xml:space="preserve">, </w:t>
      </w:r>
      <w:r>
        <w:rPr>
          <w:rFonts w:hint="default"/>
          <w:highlight w:val="cyan"/>
          <w:lang w:val="en-US" w:eastAsia="zh-CN"/>
        </w:rPr>
        <w:t xml:space="preserve">PostalCode </w:t>
      </w:r>
      <w:r>
        <w:rPr>
          <w:rFonts w:hint="default"/>
          <w:lang w:val="en-US" w:eastAsia="zh-CN"/>
        </w:rPr>
        <w:t>and Gender should be set as string type. The following Python commands serve the conversion for correction.</w:t>
      </w:r>
    </w:p>
    <w:p w14:paraId="1AA7D7EB">
      <w:pPr>
        <w:bidi w:val="0"/>
        <w:rPr>
          <w:rFonts w:hint="default"/>
          <w:lang w:val="en-US" w:eastAsia="zh-CN"/>
        </w:rPr>
      </w:pPr>
    </w:p>
    <w:p w14:paraId="1DF619EF">
      <w:pPr>
        <w:bidi w:val="0"/>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 xml:space="preserve"># convert data type </w:t>
      </w:r>
    </w:p>
    <w:p w14:paraId="7C99C54F">
      <w:pPr>
        <w:bidi w:val="0"/>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 xml:space="preserve">df1['Firstname'] = df1['Firstname'].astype('string') </w:t>
      </w:r>
    </w:p>
    <w:p w14:paraId="7754F2FE">
      <w:pPr>
        <w:bidi w:val="0"/>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 xml:space="preserve">df1['PostalCode'] = df1['PostalCode'].astype('string') </w:t>
      </w:r>
    </w:p>
    <w:p w14:paraId="5272A4E7">
      <w:pPr>
        <w:bidi w:val="0"/>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 xml:space="preserve">df1['HashCode'] = df1['HashCode'].astype('string') </w:t>
      </w:r>
    </w:p>
    <w:p w14:paraId="053FF6AB">
      <w:pPr>
        <w:bidi w:val="0"/>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df1['Gender'] = df1['Gender'].astype('string')</w:t>
      </w:r>
    </w:p>
    <w:p w14:paraId="487765F2">
      <w:pPr>
        <w:pStyle w:val="4"/>
        <w:bidi w:val="0"/>
        <w:rPr>
          <w:rFonts w:hint="default"/>
          <w:lang w:val="en-US" w:eastAsia="zh-CN"/>
        </w:rPr>
      </w:pPr>
      <w:r>
        <w:rPr>
          <w:rFonts w:hint="default"/>
          <w:lang w:val="en-US" w:eastAsia="zh-CN"/>
        </w:rPr>
        <w:t>Creating a New Attribute to Indicate the Target 'Churn'</w:t>
      </w:r>
    </w:p>
    <w:p w14:paraId="26EF61EA">
      <w:pPr>
        <w:bidi w:val="0"/>
        <w:rPr>
          <w:rFonts w:hint="default"/>
          <w:lang w:val="en-US" w:eastAsia="zh-CN"/>
        </w:rPr>
      </w:pPr>
      <w:r>
        <w:rPr>
          <w:rFonts w:hint="default"/>
          <w:lang w:val="en-US" w:eastAsia="zh-CN"/>
        </w:rPr>
        <w:t xml:space="preserve">The Churn dataset contains all the </w:t>
      </w:r>
      <w:r>
        <w:rPr>
          <w:rFonts w:hint="default"/>
          <w:highlight w:val="cyan"/>
          <w:lang w:val="en-US" w:eastAsia="zh-CN"/>
        </w:rPr>
        <w:t xml:space="preserve">CustomerId </w:t>
      </w:r>
      <w:r>
        <w:rPr>
          <w:rFonts w:hint="default"/>
          <w:lang w:val="en-US" w:eastAsia="zh-CN"/>
        </w:rPr>
        <w:t xml:space="preserve">of customers that have already churned but do not have an attribute to indicate the classification target, i.e. </w:t>
      </w:r>
      <w:r>
        <w:rPr>
          <w:rFonts w:hint="default"/>
          <w:highlight w:val="cyan"/>
          <w:lang w:val="en-US" w:eastAsia="zh-CN"/>
        </w:rPr>
        <w:t xml:space="preserve">Churn </w:t>
      </w:r>
      <w:r>
        <w:rPr>
          <w:rFonts w:hint="default"/>
          <w:lang w:val="en-US" w:eastAsia="zh-CN"/>
        </w:rPr>
        <w:t xml:space="preserve">or </w:t>
      </w:r>
      <w:r>
        <w:rPr>
          <w:rFonts w:hint="default"/>
          <w:highlight w:val="cyan"/>
          <w:lang w:val="en-US" w:eastAsia="zh-CN"/>
        </w:rPr>
        <w:t>not Churn</w:t>
      </w:r>
      <w:r>
        <w:rPr>
          <w:rFonts w:hint="default"/>
          <w:lang w:val="en-US" w:eastAsia="zh-CN"/>
        </w:rPr>
        <w:t xml:space="preserve">. For this case study, we use the value of 1 to indicate churn, else 0.  </w:t>
      </w:r>
    </w:p>
    <w:p w14:paraId="3837D95F">
      <w:pPr>
        <w:bidi w:val="0"/>
        <w:rPr>
          <w:rFonts w:hint="default"/>
          <w:lang w:val="en-US" w:eastAsia="zh-CN"/>
        </w:rPr>
      </w:pPr>
    </w:p>
    <w:p w14:paraId="4686538D">
      <w:pPr>
        <w:bidi w:val="0"/>
        <w:rPr>
          <w:rFonts w:hint="default"/>
          <w:lang w:val="en-US" w:eastAsia="zh-CN"/>
        </w:rPr>
      </w:pPr>
      <w:r>
        <w:rPr>
          <w:rFonts w:hint="default"/>
          <w:lang w:val="en-US" w:eastAsia="zh-CN"/>
        </w:rPr>
        <w:t xml:space="preserve">To have an indicator of customer churn, we create a new attribute called </w:t>
      </w:r>
      <w:r>
        <w:rPr>
          <w:rFonts w:hint="default"/>
          <w:highlight w:val="cyan"/>
          <w:lang w:val="en-US" w:eastAsia="zh-CN"/>
        </w:rPr>
        <w:t xml:space="preserve">Churn </w:t>
      </w:r>
      <w:r>
        <w:rPr>
          <w:rFonts w:hint="default"/>
          <w:lang w:val="en-US" w:eastAsia="zh-CN"/>
        </w:rPr>
        <w:t xml:space="preserve">(i.e. </w:t>
      </w:r>
      <w:r>
        <w:rPr>
          <w:rFonts w:hint="default"/>
          <w:highlight w:val="cyan"/>
          <w:lang w:val="en-US" w:eastAsia="zh-CN"/>
        </w:rPr>
        <w:t xml:space="preserve">Dummy </w:t>
      </w:r>
      <w:r>
        <w:rPr>
          <w:rFonts w:hint="default"/>
          <w:lang w:val="en-US" w:eastAsia="zh-CN"/>
        </w:rPr>
        <w:t xml:space="preserve">attribute) as the indicator with a value equal to 'yes' denotes a churned customer. Next, declare the data type of the new attribute to the character type using the </w:t>
      </w:r>
      <w:r>
        <w:rPr>
          <w:rFonts w:hint="default"/>
          <w:highlight w:val="cyan"/>
          <w:lang w:val="en-US" w:eastAsia="zh-CN"/>
        </w:rPr>
        <w:t>astype('string')</w:t>
      </w:r>
      <w:r>
        <w:rPr>
          <w:rFonts w:hint="default"/>
          <w:lang w:val="en-US" w:eastAsia="zh-CN"/>
        </w:rPr>
        <w:t xml:space="preserve"> function. </w:t>
      </w:r>
    </w:p>
    <w:p w14:paraId="30EA6011">
      <w:pPr>
        <w:bidi w:val="0"/>
        <w:rPr>
          <w:rFonts w:hint="default"/>
          <w:lang w:val="en-US" w:eastAsia="zh-CN"/>
        </w:rPr>
      </w:pPr>
    </w:p>
    <w:p w14:paraId="502E9004">
      <w:pPr>
        <w:bidi w:val="0"/>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 create a dummy variable, naming it Churn attribute to indicate churn with a value 'yes'</w:t>
      </w:r>
    </w:p>
    <w:p w14:paraId="10D1E1DD">
      <w:pPr>
        <w:bidi w:val="0"/>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 xml:space="preserve">df2['Churn'] = 'yes' </w:t>
      </w:r>
    </w:p>
    <w:p w14:paraId="6843BB7B">
      <w:pPr>
        <w:bidi w:val="0"/>
        <w:rPr>
          <w:rFonts w:hint="default"/>
          <w:lang w:val="en-US" w:eastAsia="zh-CN"/>
        </w:rPr>
      </w:pPr>
      <w:r>
        <w:rPr>
          <w:rFonts w:hint="default" w:ascii="Courier New" w:hAnsi="Courier New" w:cs="Courier New"/>
          <w:sz w:val="20"/>
          <w:szCs w:val="20"/>
          <w:lang w:val="en-US" w:eastAsia="zh-CN"/>
        </w:rPr>
        <w:t>df2['Churn'] = df2['Churn'].astype('string')</w:t>
      </w:r>
    </w:p>
    <w:p w14:paraId="4812E128">
      <w:pPr>
        <w:pStyle w:val="4"/>
        <w:bidi w:val="0"/>
        <w:rPr>
          <w:rFonts w:hint="default"/>
          <w:lang w:val="en-US" w:eastAsia="zh-CN"/>
        </w:rPr>
      </w:pPr>
      <w:r>
        <w:rPr>
          <w:rFonts w:hint="default"/>
          <w:lang w:val="en-US" w:eastAsia="zh-CN"/>
        </w:rPr>
        <w:t xml:space="preserve">Creating a New Derived Attribute for Age </w:t>
      </w:r>
    </w:p>
    <w:p w14:paraId="09F40158">
      <w:pPr>
        <w:bidi w:val="0"/>
        <w:rPr>
          <w:rFonts w:hint="default"/>
          <w:lang w:val="en-US" w:eastAsia="zh-CN"/>
        </w:rPr>
      </w:pPr>
      <w:r>
        <w:rPr>
          <w:rFonts w:hint="default"/>
          <w:lang w:val="en-US" w:eastAsia="zh-CN"/>
        </w:rPr>
        <w:t xml:space="preserve">In the Customer dataset, we observe the Birthdate attribute. However, the attribute carries a hidden meaning of age. Therefore, creating and deriving a new attribute </w:t>
      </w:r>
      <w:r>
        <w:rPr>
          <w:rFonts w:hint="default"/>
          <w:highlight w:val="cyan"/>
          <w:lang w:val="en-US" w:eastAsia="zh-CN"/>
        </w:rPr>
        <w:t>Age</w:t>
      </w:r>
      <w:r>
        <w:rPr>
          <w:rFonts w:hint="default"/>
          <w:lang w:val="en-US" w:eastAsia="zh-CN"/>
        </w:rPr>
        <w:t>, to represent age better reflects the meaning. Because the case study data was collected until the end of February 2022, we calculate a customer's age based on this timeline. The following codes show the formula of age calculation according to the timeline.</w:t>
      </w:r>
    </w:p>
    <w:p w14:paraId="029E2969">
      <w:pPr>
        <w:bidi w:val="0"/>
        <w:rPr>
          <w:rFonts w:hint="default"/>
          <w:lang w:val="en-US" w:eastAsia="zh-CN"/>
        </w:rPr>
      </w:pPr>
    </w:p>
    <w:p w14:paraId="2DBBE21A">
      <w:pPr>
        <w:bidi w:val="0"/>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 create Age Attribute deriving from Birthdate.</w:t>
      </w:r>
    </w:p>
    <w:p w14:paraId="561FFAC5">
      <w:pPr>
        <w:bidi w:val="0"/>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df1['Age'] = (datetime(2022, 3, 1) - df1['Birthdate']) // timedelta(days=365.2425)</w:t>
      </w:r>
    </w:p>
    <w:p w14:paraId="2B433413">
      <w:pPr>
        <w:pStyle w:val="4"/>
        <w:bidi w:val="0"/>
        <w:rPr>
          <w:rFonts w:hint="default"/>
          <w:lang w:val="en-US" w:eastAsia="zh-CN"/>
        </w:rPr>
      </w:pPr>
      <w:r>
        <w:rPr>
          <w:rFonts w:hint="default"/>
          <w:lang w:val="en-US" w:eastAsia="zh-CN"/>
        </w:rPr>
        <w:t>Integrating Data Sources</w:t>
      </w:r>
    </w:p>
    <w:p w14:paraId="423D3701">
      <w:pPr>
        <w:bidi w:val="0"/>
        <w:rPr>
          <w:rFonts w:hint="default"/>
          <w:lang w:val="en-US" w:eastAsia="zh-CN"/>
        </w:rPr>
      </w:pPr>
      <w:r>
        <w:rPr>
          <w:rFonts w:hint="default"/>
          <w:lang w:val="en-US" w:eastAsia="zh-CN"/>
        </w:rPr>
        <w:t xml:space="preserve">We can use the Python </w:t>
      </w:r>
      <w:r>
        <w:rPr>
          <w:rFonts w:hint="default"/>
          <w:highlight w:val="cyan"/>
          <w:lang w:val="en-US" w:eastAsia="zh-CN"/>
        </w:rPr>
        <w:t>merge()</w:t>
      </w:r>
      <w:r>
        <w:rPr>
          <w:rFonts w:hint="default"/>
          <w:lang w:val="en-US" w:eastAsia="zh-CN"/>
        </w:rPr>
        <w:t xml:space="preserve"> function to integrate all data sources. We perform a left join to merge datasets for the implementation by ensuring all rows from the </w:t>
      </w:r>
      <w:r>
        <w:rPr>
          <w:rFonts w:hint="default"/>
          <w:highlight w:val="cyan"/>
          <w:lang w:val="en-US" w:eastAsia="zh-CN"/>
        </w:rPr>
        <w:t xml:space="preserve">Customer </w:t>
      </w:r>
      <w:r>
        <w:rPr>
          <w:rFonts w:hint="default"/>
          <w:lang w:val="en-US" w:eastAsia="zh-CN"/>
        </w:rPr>
        <w:t>dataset are captured. We want to perform churn classification modeling based on customers' profiles.</w:t>
      </w:r>
    </w:p>
    <w:p w14:paraId="46BEBE4A">
      <w:pPr>
        <w:bidi w:val="0"/>
        <w:rPr>
          <w:rFonts w:hint="default"/>
          <w:lang w:val="en-US" w:eastAsia="zh-CN"/>
        </w:rPr>
      </w:pPr>
    </w:p>
    <w:p w14:paraId="364240A5">
      <w:pPr>
        <w:bidi w:val="0"/>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#returns all rows from the Customer, even if there are no matches in Churn dataset</w:t>
      </w:r>
    </w:p>
    <w:p w14:paraId="121CD983">
      <w:pPr>
        <w:bidi w:val="0"/>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df_merge = df1.merge(df2, on='CustomerId', how='left')</w:t>
      </w:r>
    </w:p>
    <w:p w14:paraId="1D4E9AF0">
      <w:pPr>
        <w:bidi w:val="0"/>
        <w:rPr>
          <w:rFonts w:hint="default" w:ascii="Courier New" w:hAnsi="Courier New" w:cs="Courier New"/>
          <w:sz w:val="20"/>
          <w:szCs w:val="20"/>
          <w:lang w:val="en-US" w:eastAsia="zh-CN"/>
        </w:rPr>
      </w:pPr>
    </w:p>
    <w:p w14:paraId="4D5123B2">
      <w:pPr>
        <w:bidi w:val="0"/>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#returns all rows from the Customer, even if there are no matches in Transaction</w:t>
      </w:r>
    </w:p>
    <w:p w14:paraId="266CE078">
      <w:pPr>
        <w:bidi w:val="0"/>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df_merge = df_merge.merge(df3, on='CustomerId', how='left')</w:t>
      </w:r>
    </w:p>
    <w:p w14:paraId="3E7D3A31">
      <w:pPr>
        <w:pStyle w:val="4"/>
        <w:bidi w:val="0"/>
        <w:rPr>
          <w:rFonts w:hint="default"/>
          <w:lang w:val="en-US" w:eastAsia="zh-CN"/>
        </w:rPr>
      </w:pPr>
      <w:r>
        <w:rPr>
          <w:rFonts w:hint="default"/>
          <w:lang w:val="en-US" w:eastAsia="zh-CN"/>
        </w:rPr>
        <w:t>Further Pre-processing to ensure Data Quality</w:t>
      </w:r>
    </w:p>
    <w:p w14:paraId="4045E85B">
      <w:pPr>
        <w:bidi w:val="0"/>
        <w:rPr>
          <w:rFonts w:hint="default"/>
          <w:lang w:val="en-US" w:eastAsia="zh-CN"/>
        </w:rPr>
      </w:pPr>
      <w:r>
        <w:rPr>
          <w:rFonts w:hint="default"/>
          <w:lang w:val="en-US" w:eastAsia="zh-CN"/>
        </w:rPr>
        <w:t xml:space="preserve">To further prepare the merged dataset, there several pre-processing tasks are necessary. Observe the missing values of each attribute after the merge using the </w:t>
      </w:r>
      <w:r>
        <w:rPr>
          <w:rFonts w:hint="default"/>
          <w:highlight w:val="cyan"/>
          <w:lang w:val="en-US" w:eastAsia="zh-CN"/>
        </w:rPr>
        <w:t>info()</w:t>
      </w:r>
      <w:r>
        <w:rPr>
          <w:rFonts w:hint="default"/>
          <w:lang w:val="en-US" w:eastAsia="zh-CN"/>
        </w:rPr>
        <w:t xml:space="preserve"> function. </w:t>
      </w:r>
    </w:p>
    <w:p w14:paraId="11AC979A">
      <w:pPr>
        <w:bidi w:val="0"/>
        <w:rPr>
          <w:rFonts w:hint="default"/>
          <w:lang w:val="en-US" w:eastAsia="zh-CN"/>
        </w:rPr>
      </w:pPr>
    </w:p>
    <w:p w14:paraId="1D57E8AB">
      <w:pPr>
        <w:bidi w:val="0"/>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 observe the dataset attributes and data types</w:t>
      </w:r>
    </w:p>
    <w:p w14:paraId="07F418E3">
      <w:pPr>
        <w:bidi w:val="0"/>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print(df_merge.info())</w:t>
      </w:r>
    </w:p>
    <w:p w14:paraId="3B4CC5CC">
      <w:pPr>
        <w:bidi w:val="0"/>
        <w:rPr>
          <w:rFonts w:hint="default" w:ascii="Courier New" w:hAnsi="Courier New" w:cs="Courier New"/>
          <w:sz w:val="20"/>
          <w:szCs w:val="20"/>
          <w:lang w:val="en-US" w:eastAsia="zh-CN"/>
        </w:rPr>
      </w:pPr>
    </w:p>
    <w:p w14:paraId="0C5C955C">
      <w:pPr>
        <w:bidi w:val="0"/>
        <w:rPr>
          <w:rFonts w:hint="default"/>
          <w:lang w:val="en-US" w:eastAsia="zh-CN"/>
        </w:rPr>
      </w:pPr>
      <w:r>
        <w:rPr>
          <w:rFonts w:hint="default"/>
          <w:lang w:val="en-US" w:eastAsia="zh-CN"/>
        </w:rPr>
        <w:t xml:space="preserve">Based on the </w:t>
      </w:r>
      <w:r>
        <w:rPr>
          <w:rFonts w:hint="default"/>
          <w:highlight w:val="cyan"/>
          <w:lang w:val="en-US" w:eastAsia="zh-CN"/>
        </w:rPr>
        <w:t>info()</w:t>
      </w:r>
      <w:r>
        <w:rPr>
          <w:rFonts w:hint="default"/>
          <w:lang w:val="en-US" w:eastAsia="zh-CN"/>
        </w:rPr>
        <w:t xml:space="preserve"> result, several attributes have missing values. Next, we examine how these missing values can be treated according to the meaning of each attribute:</w:t>
      </w:r>
    </w:p>
    <w:p w14:paraId="42FC9DF6">
      <w:pPr>
        <w:bidi w:val="0"/>
        <w:rPr>
          <w:rFonts w:hint="default"/>
          <w:lang w:val="en-US" w:eastAsia="zh-CN"/>
        </w:rPr>
      </w:pPr>
    </w:p>
    <w:p w14:paraId="4C1F1198">
      <w:pPr>
        <w:bidi w:val="0"/>
        <w:rPr>
          <w:rFonts w:hint="default"/>
          <w:lang w:val="en-US" w:eastAsia="zh-CN"/>
        </w:rPr>
      </w:pPr>
      <w:r>
        <w:rPr>
          <w:rFonts w:hint="default"/>
          <w:lang w:val="en-US" w:eastAsia="zh-CN"/>
        </w:rPr>
        <w:t xml:space="preserve">When we created a dummy variable, i.e., the </w:t>
      </w:r>
      <w:r>
        <w:rPr>
          <w:rFonts w:hint="default"/>
          <w:highlight w:val="cyan"/>
          <w:lang w:val="en-US" w:eastAsia="zh-CN"/>
        </w:rPr>
        <w:t xml:space="preserve">Churn </w:t>
      </w:r>
      <w:r>
        <w:rPr>
          <w:rFonts w:hint="default"/>
          <w:lang w:val="en-US" w:eastAsia="zh-CN"/>
        </w:rPr>
        <w:t xml:space="preserve">attribute in the Churn dataset, we only captured those customers who have already churned. During merging between </w:t>
      </w:r>
      <w:r>
        <w:rPr>
          <w:rFonts w:hint="default"/>
          <w:highlight w:val="cyan"/>
          <w:lang w:val="en-US" w:eastAsia="zh-CN"/>
        </w:rPr>
        <w:t xml:space="preserve">Customer </w:t>
      </w:r>
      <w:r>
        <w:rPr>
          <w:rFonts w:hint="default"/>
          <w:lang w:val="en-US" w:eastAsia="zh-CN"/>
        </w:rPr>
        <w:t xml:space="preserve">and </w:t>
      </w:r>
      <w:r>
        <w:rPr>
          <w:rFonts w:hint="default"/>
          <w:highlight w:val="cyan"/>
          <w:lang w:val="en-US" w:eastAsia="zh-CN"/>
        </w:rPr>
        <w:t xml:space="preserve">Churn </w:t>
      </w:r>
      <w:r>
        <w:rPr>
          <w:rFonts w:hint="default"/>
          <w:lang w:val="en-US" w:eastAsia="zh-CN"/>
        </w:rPr>
        <w:t>datasets, only customers who have churned contain a value of 1. Those not churned have a null value. We will replace the null or missing value with 0, indicating the non-churn status.</w:t>
      </w:r>
    </w:p>
    <w:p w14:paraId="70BDB4DC">
      <w:pPr>
        <w:bidi w:val="0"/>
        <w:rPr>
          <w:rFonts w:hint="default"/>
          <w:lang w:val="en-US" w:eastAsia="zh-CN"/>
        </w:rPr>
      </w:pPr>
    </w:p>
    <w:p w14:paraId="43A4F2BF">
      <w:pPr>
        <w:bidi w:val="0"/>
        <w:rPr>
          <w:rFonts w:hint="default"/>
          <w:lang w:val="en-US" w:eastAsia="zh-CN"/>
        </w:rPr>
      </w:pPr>
      <w:r>
        <w:rPr>
          <w:rFonts w:hint="default"/>
          <w:lang w:val="en-US" w:eastAsia="zh-CN"/>
        </w:rPr>
        <w:t xml:space="preserve">The payment transaction dataset does not contain all customers' payment details, i.e., some customers do not have payment transactions. Also, we observe that one </w:t>
      </w:r>
      <w:r>
        <w:rPr>
          <w:rFonts w:hint="default"/>
          <w:highlight w:val="cyan"/>
          <w:lang w:val="en-US" w:eastAsia="zh-CN"/>
        </w:rPr>
        <w:t xml:space="preserve">Customer </w:t>
      </w:r>
      <w:r>
        <w:rPr>
          <w:rFonts w:hint="default"/>
          <w:lang w:val="en-US" w:eastAsia="zh-CN"/>
        </w:rPr>
        <w:t>dataset row does not contain gender information. Consequently, null or missing values will exist in the merged dataset. To tackle this problem, we can either delete those rows having missing values or replace the null data with a value. Based on the problem understanding, the classification requires understanding customers' demographics and payment transactions' impact on churn. Thus, we will delete the rows that have missing transaction data.</w:t>
      </w:r>
    </w:p>
    <w:p w14:paraId="6AEDA252">
      <w:pPr>
        <w:pStyle w:val="4"/>
        <w:bidi w:val="0"/>
        <w:rPr>
          <w:rFonts w:hint="default"/>
          <w:lang w:val="en-US" w:eastAsia="zh-CN"/>
        </w:rPr>
      </w:pPr>
      <w:r>
        <w:rPr>
          <w:rFonts w:hint="default"/>
          <w:lang w:val="en-US" w:eastAsia="zh-CN"/>
        </w:rPr>
        <w:t>Identifying and Treating Missing Values</w:t>
      </w:r>
    </w:p>
    <w:p w14:paraId="6A77E118">
      <w:pPr>
        <w:bidi w:val="0"/>
        <w:rPr>
          <w:rFonts w:hint="default"/>
          <w:lang w:val="en-US" w:eastAsia="zh-CN"/>
        </w:rPr>
      </w:pPr>
      <w:r>
        <w:rPr>
          <w:rFonts w:hint="default"/>
          <w:lang w:val="en-US" w:eastAsia="zh-CN"/>
        </w:rPr>
        <w:t xml:space="preserve">Besides the </w:t>
      </w:r>
      <w:r>
        <w:rPr>
          <w:rFonts w:hint="default"/>
          <w:highlight w:val="cyan"/>
          <w:lang w:val="en-US" w:eastAsia="zh-CN"/>
        </w:rPr>
        <w:t xml:space="preserve">info() </w:t>
      </w:r>
      <w:r>
        <w:rPr>
          <w:rFonts w:hint="default"/>
          <w:lang w:val="en-US" w:eastAsia="zh-CN"/>
        </w:rPr>
        <w:t xml:space="preserve">function, we can use another option to explore the existence of the missing values in a specific attribute using the </w:t>
      </w:r>
      <w:r>
        <w:rPr>
          <w:rFonts w:hint="default"/>
          <w:highlight w:val="cyan"/>
          <w:lang w:val="en-US" w:eastAsia="zh-CN"/>
        </w:rPr>
        <w:t>isna()</w:t>
      </w:r>
      <w:r>
        <w:rPr>
          <w:rFonts w:hint="default"/>
          <w:lang w:val="en-US" w:eastAsia="zh-CN"/>
        </w:rPr>
        <w:t xml:space="preserve"> function. The example codes are as follows. </w:t>
      </w:r>
    </w:p>
    <w:p w14:paraId="287DA6F7">
      <w:pPr>
        <w:bidi w:val="0"/>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 xml:space="preserve">for i, col in enumerate(df_merge.columns): </w:t>
      </w:r>
    </w:p>
    <w:p w14:paraId="4B47FB93">
      <w:pPr>
        <w:bidi w:val="0"/>
        <w:ind w:firstLine="480"/>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print(col, df_merge[col].isna().sum())</w:t>
      </w:r>
    </w:p>
    <w:p w14:paraId="4017CE57">
      <w:pPr>
        <w:bidi w:val="0"/>
        <w:ind w:firstLine="480"/>
        <w:rPr>
          <w:rFonts w:hint="default" w:ascii="Courier New" w:hAnsi="Courier New" w:cs="Courier New"/>
          <w:sz w:val="20"/>
          <w:szCs w:val="20"/>
          <w:lang w:val="en-US" w:eastAsia="zh-CN"/>
        </w:rPr>
      </w:pPr>
    </w:p>
    <w:p w14:paraId="10E4ADDC">
      <w:pPr>
        <w:bidi w:val="0"/>
        <w:rPr>
          <w:rFonts w:hint="default"/>
          <w:lang w:val="en-US" w:eastAsia="zh-CN"/>
        </w:rPr>
      </w:pPr>
      <w:r>
        <w:rPr>
          <w:rFonts w:hint="default"/>
          <w:lang w:val="en-US" w:eastAsia="zh-CN"/>
        </w:rPr>
        <w:t xml:space="preserve">Comparing the </w:t>
      </w:r>
      <w:r>
        <w:rPr>
          <w:rFonts w:hint="default"/>
          <w:highlight w:val="cyan"/>
          <w:lang w:val="en-US" w:eastAsia="zh-CN"/>
        </w:rPr>
        <w:t>info()</w:t>
      </w:r>
      <w:r>
        <w:rPr>
          <w:rFonts w:hint="default"/>
          <w:lang w:val="en-US" w:eastAsia="zh-CN"/>
        </w:rPr>
        <w:t xml:space="preserve"> and </w:t>
      </w:r>
      <w:r>
        <w:rPr>
          <w:rFonts w:hint="default"/>
          <w:highlight w:val="cyan"/>
          <w:lang w:val="en-US" w:eastAsia="zh-CN"/>
        </w:rPr>
        <w:t>isna()</w:t>
      </w:r>
      <w:r>
        <w:rPr>
          <w:rFonts w:hint="default"/>
          <w:lang w:val="en-US" w:eastAsia="zh-CN"/>
        </w:rPr>
        <w:t xml:space="preserve"> functions, </w:t>
      </w:r>
      <w:r>
        <w:rPr>
          <w:rFonts w:hint="default"/>
          <w:highlight w:val="cyan"/>
          <w:lang w:val="en-US" w:eastAsia="zh-CN"/>
        </w:rPr>
        <w:t>info()</w:t>
      </w:r>
      <w:r>
        <w:rPr>
          <w:rFonts w:hint="default"/>
          <w:lang w:val="en-US" w:eastAsia="zh-CN"/>
        </w:rPr>
        <w:t xml:space="preserve"> gives the number of not null values and information on the data type of each attribute in a dataset, whereas </w:t>
      </w:r>
      <w:r>
        <w:rPr>
          <w:rFonts w:hint="default"/>
          <w:highlight w:val="cyan"/>
          <w:lang w:val="en-US" w:eastAsia="zh-CN"/>
        </w:rPr>
        <w:t xml:space="preserve">isna() </w:t>
      </w:r>
      <w:r>
        <w:rPr>
          <w:rFonts w:hint="default"/>
          <w:lang w:val="en-US" w:eastAsia="zh-CN"/>
        </w:rPr>
        <w:t>simply shows the number of missing values that exist in each attribute.</w:t>
      </w:r>
    </w:p>
    <w:p w14:paraId="7AF3C006">
      <w:pPr>
        <w:bidi w:val="0"/>
        <w:rPr>
          <w:rFonts w:hint="default"/>
          <w:lang w:val="en-US" w:eastAsia="zh-CN"/>
        </w:rPr>
      </w:pPr>
    </w:p>
    <w:p w14:paraId="3DF4EC36">
      <w:pPr>
        <w:bidi w:val="0"/>
        <w:rPr>
          <w:rFonts w:hint="default"/>
          <w:lang w:val="en-US" w:eastAsia="zh-CN"/>
        </w:rPr>
      </w:pPr>
      <w:r>
        <w:rPr>
          <w:rFonts w:hint="default"/>
          <w:lang w:val="en-US" w:eastAsia="zh-CN"/>
        </w:rPr>
        <w:t xml:space="preserve">We perform the following tasks based on the rationale for pre-processing using the </w:t>
      </w:r>
      <w:r>
        <w:rPr>
          <w:rFonts w:hint="default"/>
          <w:highlight w:val="cyan"/>
          <w:lang w:val="en-US" w:eastAsia="zh-CN"/>
        </w:rPr>
        <w:t>fillna()</w:t>
      </w:r>
      <w:r>
        <w:rPr>
          <w:rFonts w:hint="default"/>
          <w:lang w:val="en-US" w:eastAsia="zh-CN"/>
        </w:rPr>
        <w:t xml:space="preserve"> function to identify missing values/null and fill in a value into a specific attribute's data. </w:t>
      </w:r>
    </w:p>
    <w:p w14:paraId="3A620354">
      <w:pPr>
        <w:bidi w:val="0"/>
        <w:rPr>
          <w:rFonts w:hint="default"/>
          <w:lang w:val="en-US" w:eastAsia="zh-CN"/>
        </w:rPr>
      </w:pPr>
    </w:p>
    <w:p w14:paraId="16C7618E">
      <w:pPr>
        <w:bidi w:val="0"/>
        <w:rPr>
          <w:rFonts w:hint="default"/>
          <w:lang w:val="en-US" w:eastAsia="zh-CN"/>
        </w:rPr>
      </w:pPr>
      <w:r>
        <w:rPr>
          <w:rFonts w:hint="default"/>
          <w:lang w:val="en-US" w:eastAsia="zh-CN"/>
        </w:rPr>
        <w:t xml:space="preserve">We use the </w:t>
      </w:r>
      <w:r>
        <w:rPr>
          <w:rFonts w:hint="default"/>
          <w:highlight w:val="cyan"/>
          <w:lang w:val="en-US" w:eastAsia="zh-CN"/>
        </w:rPr>
        <w:t>apply(lambda x : math.floor(x)</w:t>
      </w:r>
      <w:r>
        <w:rPr>
          <w:rFonts w:hint="default"/>
          <w:lang w:val="en-US" w:eastAsia="zh-CN"/>
        </w:rPr>
        <w:t xml:space="preserve"> function to set the data type of the attributes to an integer, and use a 'no' value for the </w:t>
      </w:r>
      <w:r>
        <w:rPr>
          <w:rFonts w:hint="default"/>
          <w:highlight w:val="cyan"/>
          <w:lang w:val="en-US" w:eastAsia="zh-CN"/>
        </w:rPr>
        <w:t xml:space="preserve">Churn </w:t>
      </w:r>
      <w:r>
        <w:rPr>
          <w:rFonts w:hint="default"/>
          <w:lang w:val="en-US" w:eastAsia="zh-CN"/>
        </w:rPr>
        <w:t xml:space="preserve">attribute to replace the missing values for those customers who have not churned. </w:t>
      </w:r>
    </w:p>
    <w:p w14:paraId="4B773CA8">
      <w:pPr>
        <w:bidi w:val="0"/>
        <w:rPr>
          <w:rFonts w:hint="default"/>
          <w:lang w:val="en-US" w:eastAsia="zh-CN"/>
        </w:rPr>
      </w:pPr>
    </w:p>
    <w:p w14:paraId="2C46EB6E">
      <w:pPr>
        <w:bidi w:val="0"/>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 xml:space="preserve"># to treat null or missing values </w:t>
      </w:r>
    </w:p>
    <w:p w14:paraId="0117E5C9">
      <w:pPr>
        <w:bidi w:val="0"/>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 xml:space="preserve">df_merge['Churn'] = df_merge['Churn'].fillna('no') </w:t>
      </w:r>
    </w:p>
    <w:p w14:paraId="518C5DE1">
      <w:pPr>
        <w:bidi w:val="0"/>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df_merge['Cash'] = df_merge['Cash'].fillna(0)</w:t>
      </w:r>
    </w:p>
    <w:p w14:paraId="06E3283F">
      <w:pPr>
        <w:bidi w:val="0"/>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df_merge['Cash'] = df_merge['Cash'].apply(lambda x : math.floor(x))</w:t>
      </w:r>
    </w:p>
    <w:p w14:paraId="453F7DAB">
      <w:pPr>
        <w:bidi w:val="0"/>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df_merge['CreditCard'] = df_merge['CreditCard'].fillna(0)</w:t>
      </w:r>
    </w:p>
    <w:p w14:paraId="620EFB2B">
      <w:pPr>
        <w:bidi w:val="0"/>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df_merge['CreditCard'] = df_merge['CreditCard'].apply(lambda x : math.floor(x))</w:t>
      </w:r>
    </w:p>
    <w:p w14:paraId="4A8E6689">
      <w:pPr>
        <w:bidi w:val="0"/>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df_merge['Cheque'] = df_merge['Cheque'].fillna(0)</w:t>
      </w:r>
    </w:p>
    <w:p w14:paraId="0EF4B8EF">
      <w:pPr>
        <w:bidi w:val="0"/>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df_merge['Cheque'] = df_merge['Cheque'].apply(lambda x : math.floor(x))</w:t>
      </w:r>
    </w:p>
    <w:p w14:paraId="16C4EBDF">
      <w:pPr>
        <w:bidi w:val="0"/>
        <w:rPr>
          <w:rFonts w:hint="default"/>
          <w:lang w:val="en-US" w:eastAsia="zh-CN"/>
        </w:rPr>
      </w:pPr>
    </w:p>
    <w:p w14:paraId="6B96062F">
      <w:pPr>
        <w:bidi w:val="0"/>
        <w:rPr>
          <w:rFonts w:hint="default"/>
          <w:lang w:val="en-US" w:eastAsia="zh-CN"/>
        </w:rPr>
      </w:pPr>
      <w:r>
        <w:rPr>
          <w:rFonts w:hint="default"/>
          <w:lang w:val="en-US" w:eastAsia="zh-CN"/>
        </w:rPr>
        <w:t xml:space="preserve">We have now treated missing values with a value of 0 to reflect their meaning in the respective attributes. For the rest of the attributes containing missing values, such as Gender, </w:t>
      </w:r>
      <w:r>
        <w:rPr>
          <w:rFonts w:hint="default"/>
          <w:highlight w:val="cyan"/>
          <w:lang w:val="en-US" w:eastAsia="zh-CN"/>
        </w:rPr>
        <w:t>LastTrxDate</w:t>
      </w:r>
      <w:r>
        <w:rPr>
          <w:rFonts w:hint="default"/>
          <w:lang w:val="en-US" w:eastAsia="zh-CN"/>
        </w:rPr>
        <w:t xml:space="preserve">, and </w:t>
      </w:r>
      <w:r>
        <w:rPr>
          <w:rFonts w:hint="default"/>
          <w:highlight w:val="cyan"/>
          <w:lang w:val="en-US" w:eastAsia="zh-CN"/>
        </w:rPr>
        <w:t xml:space="preserve">SinceLastTrx </w:t>
      </w:r>
      <w:r>
        <w:rPr>
          <w:rFonts w:hint="default"/>
          <w:lang w:val="en-US" w:eastAsia="zh-CN"/>
        </w:rPr>
        <w:t xml:space="preserve">(derived from the </w:t>
      </w:r>
      <w:r>
        <w:rPr>
          <w:rFonts w:hint="default"/>
          <w:highlight w:val="cyan"/>
          <w:lang w:val="en-US" w:eastAsia="zh-CN"/>
        </w:rPr>
        <w:t>LastTrxDate</w:t>
      </w:r>
      <w:r>
        <w:rPr>
          <w:rFonts w:hint="default"/>
          <w:lang w:val="en-US" w:eastAsia="zh-CN"/>
        </w:rPr>
        <w:t>), we delete the rows because replacing them with any value in the data is meaningless.</w:t>
      </w:r>
    </w:p>
    <w:p w14:paraId="67B24A04">
      <w:pPr>
        <w:bidi w:val="0"/>
        <w:rPr>
          <w:rFonts w:hint="default"/>
          <w:lang w:val="en-US" w:eastAsia="zh-CN"/>
        </w:rPr>
      </w:pPr>
    </w:p>
    <w:p w14:paraId="6574D35C">
      <w:pPr>
        <w:bidi w:val="0"/>
        <w:rPr>
          <w:rFonts w:hint="default"/>
          <w:lang w:val="en-US" w:eastAsia="zh-CN"/>
        </w:rPr>
      </w:pPr>
      <w:r>
        <w:rPr>
          <w:rFonts w:hint="default"/>
          <w:lang w:val="en-US" w:eastAsia="zh-CN"/>
        </w:rPr>
        <w:t xml:space="preserve">We use the </w:t>
      </w:r>
      <w:r>
        <w:rPr>
          <w:rFonts w:hint="default"/>
          <w:highlight w:val="cyan"/>
          <w:lang w:val="en-US" w:eastAsia="zh-CN"/>
        </w:rPr>
        <w:t>dropna()</w:t>
      </w:r>
      <w:r>
        <w:rPr>
          <w:rFonts w:hint="default"/>
          <w:lang w:val="en-US" w:eastAsia="zh-CN"/>
        </w:rPr>
        <w:t xml:space="preserve"> function to drop all the rows with at least one missing in any attribute.</w:t>
      </w:r>
    </w:p>
    <w:p w14:paraId="0C4829D7">
      <w:pPr>
        <w:bidi w:val="0"/>
        <w:rPr>
          <w:rFonts w:hint="default"/>
          <w:lang w:val="en-US" w:eastAsia="zh-CN"/>
        </w:rPr>
      </w:pPr>
    </w:p>
    <w:p w14:paraId="264E3A04">
      <w:pPr>
        <w:bidi w:val="0"/>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 to delete the remaining rows with missing values in any attribute</w:t>
      </w:r>
    </w:p>
    <w:p w14:paraId="5D2D0659">
      <w:pPr>
        <w:bidi w:val="0"/>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df_merge.dropna(inplace=True)</w:t>
      </w:r>
    </w:p>
    <w:p w14:paraId="583107D3">
      <w:pPr>
        <w:pStyle w:val="4"/>
        <w:bidi w:val="0"/>
        <w:rPr>
          <w:rFonts w:hint="default"/>
          <w:lang w:val="en-US" w:eastAsia="zh-CN"/>
        </w:rPr>
      </w:pPr>
      <w:r>
        <w:rPr>
          <w:rFonts w:hint="default"/>
          <w:lang w:val="en-US" w:eastAsia="zh-CN"/>
        </w:rPr>
        <w:t>Performing Data Transformation using Replacement</w:t>
      </w:r>
    </w:p>
    <w:p w14:paraId="2263E12E">
      <w:pPr>
        <w:bidi w:val="0"/>
        <w:rPr>
          <w:rFonts w:hint="default"/>
          <w:lang w:val="en-US" w:eastAsia="zh-CN"/>
        </w:rPr>
      </w:pPr>
      <w:r>
        <w:rPr>
          <w:rFonts w:hint="default"/>
          <w:lang w:val="en-US" w:eastAsia="zh-CN"/>
        </w:rPr>
        <w:t xml:space="preserve">In a real-world scenario, a postal code represents a specific area. For example, we may use the PostalCode to identify a customer's living area. However, directly taking the original postal code with many levels (i.e., different values) in the Customer dataset may cause the classification model's ability to generalize the future data for prediction. This problem is called overfitting. </w:t>
      </w:r>
    </w:p>
    <w:p w14:paraId="256E24E1">
      <w:pPr>
        <w:bidi w:val="0"/>
        <w:rPr>
          <w:rFonts w:hint="default"/>
          <w:lang w:val="en-US" w:eastAsia="zh-CN"/>
        </w:rPr>
      </w:pPr>
    </w:p>
    <w:p w14:paraId="5DD26D95">
      <w:pPr>
        <w:bidi w:val="0"/>
        <w:rPr>
          <w:rFonts w:hint="default"/>
          <w:lang w:val="en-US" w:eastAsia="zh-CN"/>
        </w:rPr>
      </w:pPr>
      <w:r>
        <w:rPr>
          <w:rFonts w:hint="default"/>
          <w:lang w:val="en-US" w:eastAsia="zh-CN"/>
        </w:rPr>
        <w:t xml:space="preserve">We will look at the overfitting problem in mode detail in Week 6. </w:t>
      </w:r>
    </w:p>
    <w:p w14:paraId="06AAFD71">
      <w:pPr>
        <w:bidi w:val="0"/>
        <w:rPr>
          <w:rFonts w:hint="default"/>
          <w:lang w:val="en-US" w:eastAsia="zh-CN"/>
        </w:rPr>
      </w:pPr>
    </w:p>
    <w:p w14:paraId="5A5D7CA3">
      <w:pPr>
        <w:bidi w:val="0"/>
        <w:rPr>
          <w:rFonts w:hint="default"/>
          <w:lang w:val="en-US" w:eastAsia="zh-CN"/>
        </w:rPr>
      </w:pPr>
      <w:r>
        <w:rPr>
          <w:rFonts w:hint="default"/>
          <w:lang w:val="en-US" w:eastAsia="zh-CN"/>
        </w:rPr>
        <w:t xml:space="preserve">To avoid overfitting problems due to too many levels in the </w:t>
      </w:r>
      <w:r>
        <w:rPr>
          <w:rFonts w:hint="default"/>
          <w:highlight w:val="cyan"/>
          <w:lang w:val="en-US" w:eastAsia="zh-CN"/>
        </w:rPr>
        <w:t xml:space="preserve">PostalCode </w:t>
      </w:r>
      <w:r>
        <w:rPr>
          <w:rFonts w:hint="default"/>
          <w:lang w:val="en-US" w:eastAsia="zh-CN"/>
        </w:rPr>
        <w:t>attribute, we use the first character of the postal code to analyze a broader area instead of discarding the information totally. To realize this deployment, we replace the original postal code with the first character of the value.</w:t>
      </w:r>
    </w:p>
    <w:p w14:paraId="75F759C1">
      <w:pPr>
        <w:bidi w:val="0"/>
        <w:rPr>
          <w:rFonts w:hint="default"/>
          <w:lang w:val="en-US" w:eastAsia="zh-CN"/>
        </w:rPr>
      </w:pPr>
    </w:p>
    <w:p w14:paraId="454A7EE1">
      <w:pPr>
        <w:bidi w:val="0"/>
        <w:rPr>
          <w:rFonts w:hint="default"/>
          <w:lang w:val="en-US" w:eastAsia="zh-CN"/>
        </w:rPr>
      </w:pPr>
      <w:r>
        <w:rPr>
          <w:rFonts w:hint="default"/>
          <w:lang w:val="en-US" w:eastAsia="zh-CN"/>
        </w:rPr>
        <w:t>To select the first character of the attribute, we use the following Python code to implement the selection and set it as a string type.</w:t>
      </w:r>
    </w:p>
    <w:p w14:paraId="6FC37811">
      <w:pPr>
        <w:bidi w:val="0"/>
        <w:rPr>
          <w:rFonts w:hint="default"/>
          <w:lang w:val="en-US" w:eastAsia="zh-CN"/>
        </w:rPr>
      </w:pPr>
    </w:p>
    <w:p w14:paraId="2C3EE8DC">
      <w:pPr>
        <w:bidi w:val="0"/>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 to select the first character of the PostalCode</w:t>
      </w:r>
    </w:p>
    <w:p w14:paraId="024EE56B">
      <w:pPr>
        <w:bidi w:val="0"/>
        <w:rPr>
          <w:rFonts w:hint="default"/>
          <w:lang w:val="en-US" w:eastAsia="zh-CN"/>
        </w:rPr>
      </w:pPr>
      <w:r>
        <w:rPr>
          <w:rFonts w:hint="default" w:ascii="Courier New" w:hAnsi="Courier New" w:cs="Courier New"/>
          <w:sz w:val="20"/>
          <w:szCs w:val="20"/>
          <w:lang w:val="en-US" w:eastAsia="zh-CN"/>
        </w:rPr>
        <w:t>df_merge['PostalCode'] = df_merge['PostalCode'].str[0].astype('string')</w:t>
      </w:r>
    </w:p>
    <w:p w14:paraId="4563CC64">
      <w:pPr>
        <w:pStyle w:val="4"/>
        <w:bidi w:val="0"/>
        <w:rPr>
          <w:rFonts w:hint="default"/>
          <w:lang w:val="en-US" w:eastAsia="zh-CN"/>
        </w:rPr>
      </w:pPr>
      <w:r>
        <w:rPr>
          <w:rFonts w:hint="default"/>
          <w:lang w:val="en-US" w:eastAsia="zh-CN"/>
        </w:rPr>
        <w:t>Selecting Relevant Attributes</w:t>
      </w:r>
    </w:p>
    <w:p w14:paraId="2F582967">
      <w:pPr>
        <w:bidi w:val="0"/>
        <w:rPr>
          <w:rFonts w:hint="default"/>
          <w:lang w:val="en-US" w:eastAsia="zh-CN"/>
        </w:rPr>
      </w:pPr>
      <w:r>
        <w:rPr>
          <w:rFonts w:hint="default"/>
          <w:lang w:val="en-US" w:eastAsia="zh-CN"/>
        </w:rPr>
        <w:t xml:space="preserve">The previous steps have integrated all data sources and prepared the attributes to reflect the correct meaning and data types. However, some irrelevant such as </w:t>
      </w:r>
      <w:r>
        <w:rPr>
          <w:rFonts w:hint="default"/>
          <w:highlight w:val="cyan"/>
          <w:lang w:val="en-US" w:eastAsia="zh-CN"/>
        </w:rPr>
        <w:t>HashCode</w:t>
      </w:r>
      <w:r>
        <w:rPr>
          <w:rFonts w:hint="default"/>
          <w:lang w:val="en-US" w:eastAsia="zh-CN"/>
        </w:rPr>
        <w:t xml:space="preserve">, represent a meaningless computer-generated value. Moreover, a duplicated attribute such as </w:t>
      </w:r>
      <w:r>
        <w:rPr>
          <w:rFonts w:hint="default"/>
          <w:highlight w:val="cyan"/>
          <w:lang w:val="en-US" w:eastAsia="zh-CN"/>
        </w:rPr>
        <w:t xml:space="preserve">Birthdate </w:t>
      </w:r>
      <w:r>
        <w:rPr>
          <w:rFonts w:hint="default"/>
          <w:lang w:val="en-US" w:eastAsia="zh-CN"/>
        </w:rPr>
        <w:t xml:space="preserve">that the Age has better reflects the meaning. Besides, the </w:t>
      </w:r>
      <w:r>
        <w:rPr>
          <w:rFonts w:hint="default"/>
          <w:highlight w:val="cyan"/>
          <w:lang w:val="en-US" w:eastAsia="zh-CN"/>
        </w:rPr>
        <w:t xml:space="preserve">LastTrxDate </w:t>
      </w:r>
      <w:r>
        <w:rPr>
          <w:rFonts w:hint="default"/>
          <w:lang w:val="en-US" w:eastAsia="zh-CN"/>
        </w:rPr>
        <w:t xml:space="preserve">values have been derived and reflected in the </w:t>
      </w:r>
      <w:r>
        <w:rPr>
          <w:rFonts w:hint="default"/>
          <w:highlight w:val="cyan"/>
          <w:lang w:val="en-US" w:eastAsia="zh-CN"/>
        </w:rPr>
        <w:t xml:space="preserve">SinceLastTrx </w:t>
      </w:r>
      <w:r>
        <w:rPr>
          <w:rFonts w:hint="default"/>
          <w:lang w:val="en-US" w:eastAsia="zh-CN"/>
        </w:rPr>
        <w:t>attribute. Thus, we will exclude these three attributes and select the rest of the other attributes.</w:t>
      </w:r>
    </w:p>
    <w:p w14:paraId="14C648D2">
      <w:pPr>
        <w:bidi w:val="0"/>
        <w:rPr>
          <w:rFonts w:hint="default"/>
          <w:lang w:val="en-US" w:eastAsia="zh-CN"/>
        </w:rPr>
      </w:pPr>
    </w:p>
    <w:p w14:paraId="2E11898E">
      <w:pPr>
        <w:bidi w:val="0"/>
        <w:rPr>
          <w:rFonts w:hint="default"/>
          <w:lang w:val="en-US" w:eastAsia="zh-CN"/>
        </w:rPr>
      </w:pPr>
      <w:r>
        <w:rPr>
          <w:rFonts w:hint="default"/>
          <w:lang w:val="en-US" w:eastAsia="zh-CN"/>
        </w:rPr>
        <w:t>We use the following codes to implement the selection.</w:t>
      </w:r>
    </w:p>
    <w:p w14:paraId="208186B4">
      <w:pPr>
        <w:bidi w:val="0"/>
        <w:rPr>
          <w:rFonts w:hint="default"/>
          <w:lang w:val="en-US" w:eastAsia="zh-CN"/>
        </w:rPr>
      </w:pPr>
    </w:p>
    <w:p w14:paraId="0438F973">
      <w:pPr>
        <w:bidi w:val="0"/>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 to select useful attributes for further analysis and modeling</w:t>
      </w:r>
    </w:p>
    <w:p w14:paraId="7B71A19E">
      <w:pPr>
        <w:bidi w:val="0"/>
        <w:rPr>
          <w:rFonts w:hint="default"/>
          <w:lang w:val="en-US" w:eastAsia="zh-CN"/>
        </w:rPr>
      </w:pPr>
      <w:r>
        <w:rPr>
          <w:rFonts w:hint="default" w:ascii="Courier New" w:hAnsi="Courier New" w:cs="Courier New"/>
          <w:sz w:val="20"/>
          <w:szCs w:val="20"/>
          <w:lang w:val="en-US" w:eastAsia="zh-CN"/>
        </w:rPr>
        <w:t>df_merge = df_merge[['CustomerId','Gender', 'Age','PostalCode', 'MinTrxValue', 'MaxTrxValue', 'TotalTrxValue', 'Cash', 'CreditCard', 'Cheque', 'SinceLastTrx', 'Churn']]</w:t>
      </w:r>
    </w:p>
    <w:p w14:paraId="537EEB02">
      <w:pPr>
        <w:pStyle w:val="4"/>
        <w:bidi w:val="0"/>
        <w:rPr>
          <w:rFonts w:hint="default"/>
          <w:lang w:val="en-US" w:eastAsia="zh-CN"/>
        </w:rPr>
      </w:pPr>
      <w:r>
        <w:rPr>
          <w:rFonts w:hint="default"/>
          <w:lang w:val="en-US" w:eastAsia="zh-CN"/>
        </w:rPr>
        <w:t>Saving the Consolidated Data</w:t>
      </w:r>
    </w:p>
    <w:p w14:paraId="1EDBAE78">
      <w:pPr>
        <w:bidi w:val="0"/>
        <w:rPr>
          <w:rFonts w:hint="default"/>
          <w:lang w:val="en-US" w:eastAsia="zh-CN"/>
        </w:rPr>
      </w:pPr>
      <w:r>
        <w:rPr>
          <w:rFonts w:hint="default"/>
          <w:lang w:val="en-US" w:eastAsia="zh-CN"/>
        </w:rPr>
        <w:t>We have now completed the data preparation tasks for the case study to bring the consolidated data for further analysis. Observe the final dataset dimension, attributes, and data types to confirm their structure for further analysis.</w:t>
      </w:r>
    </w:p>
    <w:p w14:paraId="53E830BF">
      <w:pPr>
        <w:bidi w:val="0"/>
        <w:rPr>
          <w:rFonts w:hint="default"/>
          <w:lang w:val="en-US" w:eastAsia="zh-CN"/>
        </w:rPr>
      </w:pPr>
    </w:p>
    <w:p w14:paraId="792410B8">
      <w:pPr>
        <w:bidi w:val="0"/>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 observe the consolidated data dimension and data types</w:t>
      </w:r>
    </w:p>
    <w:p w14:paraId="363E5B15">
      <w:pPr>
        <w:bidi w:val="0"/>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print(df_merge.shape)</w:t>
      </w:r>
    </w:p>
    <w:p w14:paraId="24415980">
      <w:pPr>
        <w:bidi w:val="0"/>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print(df_merge.info())</w:t>
      </w:r>
    </w:p>
    <w:p w14:paraId="37A3A290">
      <w:pPr>
        <w:bidi w:val="0"/>
        <w:rPr>
          <w:rFonts w:hint="default" w:ascii="Courier New" w:hAnsi="Courier New" w:cs="Courier New"/>
          <w:sz w:val="20"/>
          <w:szCs w:val="20"/>
          <w:lang w:val="en-US" w:eastAsia="zh-CN"/>
        </w:rPr>
      </w:pPr>
    </w:p>
    <w:p w14:paraId="324E6262">
      <w:pPr>
        <w:bidi w:val="0"/>
        <w:rPr>
          <w:rFonts w:hint="default"/>
          <w:lang w:val="en-US" w:eastAsia="zh-CN"/>
        </w:rPr>
      </w:pPr>
      <w:r>
        <w:rPr>
          <w:rFonts w:hint="default"/>
          <w:lang w:val="en-US" w:eastAsia="zh-CN"/>
        </w:rPr>
        <w:t xml:space="preserve">Finally, we save the data into a new and final dataset file using the following example Python code, naming it </w:t>
      </w:r>
      <w:r>
        <w:rPr>
          <w:rFonts w:hint="default"/>
          <w:highlight w:val="cyan"/>
          <w:lang w:val="en-US" w:eastAsia="zh-CN"/>
        </w:rPr>
        <w:t>CustomerChurn.csv</w:t>
      </w:r>
      <w:r>
        <w:rPr>
          <w:rFonts w:hint="default"/>
          <w:lang w:val="en-US" w:eastAsia="zh-CN"/>
        </w:rPr>
        <w:t xml:space="preserve"> in a CVS format.</w:t>
      </w:r>
    </w:p>
    <w:p w14:paraId="3F6D3D23">
      <w:pPr>
        <w:bidi w:val="0"/>
        <w:rPr>
          <w:rFonts w:hint="default"/>
          <w:lang w:val="en-US" w:eastAsia="zh-CN"/>
        </w:rPr>
      </w:pPr>
    </w:p>
    <w:p w14:paraId="537542E0">
      <w:pPr>
        <w:bidi w:val="0"/>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 save the data into a cvs file</w:t>
      </w:r>
    </w:p>
    <w:p w14:paraId="638B6935">
      <w:pPr>
        <w:bidi w:val="0"/>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df_merge.to_csv('CustomerChurn.csv')</w:t>
      </w:r>
    </w:p>
    <w:p w14:paraId="39FA368A">
      <w:pPr>
        <w:bidi w:val="0"/>
        <w:rPr>
          <w:rFonts w:hint="default" w:ascii="Courier New" w:hAnsi="Courier New" w:cs="Courier New"/>
          <w:sz w:val="20"/>
          <w:szCs w:val="20"/>
          <w:lang w:val="en-US" w:eastAsia="zh-CN"/>
        </w:rPr>
      </w:pPr>
    </w:p>
    <w:p w14:paraId="2F49CA38">
      <w:pPr>
        <w:bidi w:val="0"/>
        <w:rPr>
          <w:rFonts w:hint="default"/>
          <w:lang w:val="en-US" w:eastAsia="zh-CN"/>
        </w:rPr>
      </w:pPr>
      <w:r>
        <w:rPr>
          <w:rFonts w:hint="default"/>
          <w:lang w:val="en-US" w:eastAsia="zh-CN"/>
        </w:rPr>
        <w:t xml:space="preserve">Observe the file directory, the </w:t>
      </w:r>
      <w:r>
        <w:rPr>
          <w:rFonts w:hint="default"/>
          <w:highlight w:val="cyan"/>
          <w:lang w:val="en-US" w:eastAsia="zh-CN"/>
        </w:rPr>
        <w:t>CustomerChurn.csv</w:t>
      </w:r>
      <w:r>
        <w:rPr>
          <w:rFonts w:hint="default"/>
          <w:lang w:val="en-US" w:eastAsia="zh-CN"/>
        </w:rPr>
        <w:t xml:space="preserve"> should be available for download and view. </w:t>
      </w:r>
    </w:p>
    <w:p w14:paraId="4B22B13B">
      <w:pPr>
        <w:pStyle w:val="3"/>
        <w:bidi w:val="0"/>
        <w:spacing w:line="240" w:lineRule="auto"/>
        <w:rPr>
          <w:rFonts w:hint="default"/>
          <w:lang w:val="en-US" w:eastAsia="zh-CN"/>
        </w:rPr>
      </w:pPr>
      <w:r>
        <w:rPr>
          <w:rFonts w:hint="default"/>
          <w:lang w:val="en-US" w:eastAsia="zh-CN"/>
        </w:rPr>
        <w:t>3.4.3 Understanding Data Statistics for Pre-processing</w:t>
      </w:r>
    </w:p>
    <w:p w14:paraId="56DCA9BF">
      <w:pPr>
        <w:bidi w:val="0"/>
        <w:rPr>
          <w:rFonts w:hint="default"/>
          <w:lang w:val="en-US" w:eastAsia="zh-CN"/>
        </w:rPr>
      </w:pPr>
      <w:r>
        <w:rPr>
          <w:rFonts w:hint="default"/>
          <w:lang w:val="en-US" w:eastAsia="zh-CN"/>
        </w:rPr>
        <w:t>The statistics methods for understanding how the values in a dataset for an attribute distribute across the value range they can take are skewness, mean, min, max, and mode.</w:t>
      </w:r>
    </w:p>
    <w:p w14:paraId="2AD5D2E4">
      <w:pPr>
        <w:pStyle w:val="4"/>
        <w:bidi w:val="0"/>
        <w:rPr>
          <w:rFonts w:hint="default"/>
          <w:lang w:val="en-US" w:eastAsia="zh-CN"/>
        </w:rPr>
      </w:pPr>
      <w:r>
        <w:rPr>
          <w:rFonts w:hint="default"/>
          <w:lang w:val="en-US" w:eastAsia="zh-CN"/>
        </w:rPr>
        <w:t>Exploring Numerical Attributes' Data</w:t>
      </w:r>
    </w:p>
    <w:p w14:paraId="378E7AB4">
      <w:pPr>
        <w:bidi w:val="0"/>
        <w:rPr>
          <w:rFonts w:hint="default"/>
          <w:lang w:val="en-US" w:eastAsia="zh-CN"/>
        </w:rPr>
      </w:pPr>
      <w:r>
        <w:rPr>
          <w:rFonts w:hint="default"/>
          <w:lang w:val="en-US" w:eastAsia="zh-CN"/>
        </w:rPr>
        <w:t xml:space="preserve">To explore attributes with numerical data types, for example, using the </w:t>
      </w:r>
      <w:r>
        <w:rPr>
          <w:rFonts w:hint="default"/>
          <w:highlight w:val="cyan"/>
          <w:lang w:val="en-US" w:eastAsia="zh-CN"/>
        </w:rPr>
        <w:t>describe()</w:t>
      </w:r>
      <w:r>
        <w:rPr>
          <w:rFonts w:hint="default"/>
          <w:lang w:val="en-US" w:eastAsia="zh-CN"/>
        </w:rPr>
        <w:t xml:space="preserve"> function to observe the basic statistics of all numerical attributes. </w:t>
      </w:r>
    </w:p>
    <w:p w14:paraId="125FD69B">
      <w:pPr>
        <w:bidi w:val="0"/>
        <w:rPr>
          <w:rFonts w:hint="default"/>
          <w:lang w:val="en-US" w:eastAsia="zh-CN"/>
        </w:rPr>
      </w:pPr>
    </w:p>
    <w:p w14:paraId="2007FE75">
      <w:pPr>
        <w:bidi w:val="0"/>
        <w:rPr>
          <w:rFonts w:hint="default"/>
          <w:lang w:val="en-US" w:eastAsia="zh-CN"/>
        </w:rPr>
      </w:pPr>
      <w:r>
        <w:rPr>
          <w:rFonts w:hint="default"/>
          <w:lang w:val="en-US" w:eastAsia="zh-CN"/>
        </w:rPr>
        <w:t xml:space="preserve">We can also use statistical functions such as the </w:t>
      </w:r>
      <w:r>
        <w:rPr>
          <w:rFonts w:hint="default"/>
          <w:highlight w:val="cyan"/>
          <w:lang w:val="en-US" w:eastAsia="zh-CN"/>
        </w:rPr>
        <w:t>skew()</w:t>
      </w:r>
      <w:r>
        <w:rPr>
          <w:rFonts w:hint="default"/>
          <w:lang w:val="en-US" w:eastAsia="zh-CN"/>
        </w:rPr>
        <w:t xml:space="preserve"> function to observe a specific attribute's skewness. Returning to the merged dataset, </w:t>
      </w:r>
      <w:r>
        <w:rPr>
          <w:rFonts w:hint="default"/>
          <w:highlight w:val="cyan"/>
          <w:lang w:val="en-US" w:eastAsia="zh-CN"/>
        </w:rPr>
        <w:t>CustomerChurn</w:t>
      </w:r>
      <w:r>
        <w:rPr>
          <w:rFonts w:hint="default"/>
          <w:lang w:val="en-US" w:eastAsia="zh-CN"/>
        </w:rPr>
        <w:t>, we can use the following codes for exploring data statistics:</w:t>
      </w:r>
    </w:p>
    <w:p w14:paraId="7C16B62E">
      <w:pPr>
        <w:bidi w:val="0"/>
        <w:rPr>
          <w:rFonts w:hint="default"/>
          <w:lang w:val="en-US" w:eastAsia="zh-CN"/>
        </w:rPr>
      </w:pPr>
    </w:p>
    <w:p w14:paraId="0BEE9729">
      <w:pPr>
        <w:pStyle w:val="13"/>
        <w:bidi w:val="0"/>
        <w:rPr>
          <w:rFonts w:hint="default"/>
          <w:lang w:val="en-US" w:eastAsia="zh-CN"/>
        </w:rPr>
      </w:pPr>
      <w:r>
        <w:rPr>
          <w:rFonts w:hint="default"/>
          <w:lang w:val="en-US" w:eastAsia="zh-CN"/>
        </w:rPr>
        <w:t>import warnings</w:t>
      </w:r>
    </w:p>
    <w:p w14:paraId="14A00FBD">
      <w:pPr>
        <w:pStyle w:val="13"/>
        <w:bidi w:val="0"/>
        <w:rPr>
          <w:rFonts w:hint="default"/>
          <w:lang w:val="en-US" w:eastAsia="zh-CN"/>
        </w:rPr>
      </w:pPr>
      <w:r>
        <w:rPr>
          <w:rFonts w:hint="default"/>
          <w:lang w:val="en-US" w:eastAsia="zh-CN"/>
        </w:rPr>
        <w:t>warnings.filterwarnings('ignore')</w:t>
      </w:r>
    </w:p>
    <w:p w14:paraId="6FEF3F28">
      <w:pPr>
        <w:pStyle w:val="13"/>
        <w:bidi w:val="0"/>
        <w:rPr>
          <w:rFonts w:hint="default"/>
          <w:lang w:val="en-US" w:eastAsia="zh-CN"/>
        </w:rPr>
      </w:pPr>
      <w:r>
        <w:rPr>
          <w:rFonts w:hint="default"/>
          <w:lang w:val="en-US" w:eastAsia="zh-CN"/>
        </w:rPr>
        <w:t>import pandas as pd</w:t>
      </w:r>
    </w:p>
    <w:p w14:paraId="49B04936">
      <w:pPr>
        <w:pStyle w:val="13"/>
        <w:bidi w:val="0"/>
        <w:rPr>
          <w:rFonts w:hint="default"/>
          <w:lang w:val="en-US" w:eastAsia="zh-CN"/>
        </w:rPr>
      </w:pPr>
    </w:p>
    <w:p w14:paraId="41D47360">
      <w:pPr>
        <w:pStyle w:val="13"/>
        <w:bidi w:val="0"/>
        <w:rPr>
          <w:rFonts w:hint="default"/>
          <w:lang w:val="en-US" w:eastAsia="zh-CN"/>
        </w:rPr>
      </w:pPr>
      <w:r>
        <w:rPr>
          <w:rFonts w:hint="default"/>
          <w:lang w:val="en-US" w:eastAsia="zh-CN"/>
        </w:rPr>
        <w:t>df = pd.read_csv('data/CustomerChurn.csv')</w:t>
      </w:r>
    </w:p>
    <w:p w14:paraId="6D208EE2">
      <w:pPr>
        <w:pStyle w:val="13"/>
        <w:bidi w:val="0"/>
        <w:rPr>
          <w:rFonts w:hint="default"/>
          <w:lang w:val="en-US" w:eastAsia="zh-CN"/>
        </w:rPr>
      </w:pPr>
    </w:p>
    <w:p w14:paraId="57E9D014">
      <w:pPr>
        <w:pStyle w:val="13"/>
        <w:bidi w:val="0"/>
        <w:rPr>
          <w:rFonts w:hint="default"/>
          <w:lang w:val="en-US" w:eastAsia="zh-CN"/>
        </w:rPr>
      </w:pPr>
      <w:r>
        <w:rPr>
          <w:rFonts w:hint="default"/>
          <w:lang w:val="en-US" w:eastAsia="zh-CN"/>
        </w:rPr>
        <w:t># show basic statistics for numerical columns (count, mean, std, min, max, 25%, 50%, 75%)</w:t>
      </w:r>
    </w:p>
    <w:p w14:paraId="02EEB347">
      <w:pPr>
        <w:pStyle w:val="13"/>
        <w:bidi w:val="0"/>
        <w:rPr>
          <w:rFonts w:hint="default"/>
          <w:lang w:val="en-US" w:eastAsia="zh-CN"/>
        </w:rPr>
      </w:pPr>
      <w:r>
        <w:rPr>
          <w:rFonts w:hint="default"/>
          <w:lang w:val="en-US" w:eastAsia="zh-CN"/>
        </w:rPr>
        <w:t xml:space="preserve">print(df.describe())   </w:t>
      </w:r>
    </w:p>
    <w:p w14:paraId="0CA40463">
      <w:pPr>
        <w:pStyle w:val="13"/>
        <w:bidi w:val="0"/>
        <w:rPr>
          <w:rFonts w:hint="default"/>
          <w:lang w:val="en-US" w:eastAsia="zh-CN"/>
        </w:rPr>
      </w:pPr>
    </w:p>
    <w:p w14:paraId="64C2AF04">
      <w:pPr>
        <w:pStyle w:val="13"/>
        <w:bidi w:val="0"/>
        <w:rPr>
          <w:rFonts w:hint="default"/>
          <w:lang w:val="en-US" w:eastAsia="zh-CN"/>
        </w:rPr>
      </w:pPr>
      <w:r>
        <w:rPr>
          <w:rFonts w:hint="default"/>
          <w:lang w:val="en-US" w:eastAsia="zh-CN"/>
        </w:rPr>
        <w:t># show skewness and kurtusis of a particular columns</w:t>
      </w:r>
    </w:p>
    <w:p w14:paraId="7F1EBC4D">
      <w:pPr>
        <w:pStyle w:val="13"/>
        <w:bidi w:val="0"/>
        <w:rPr>
          <w:rFonts w:hint="default"/>
          <w:lang w:val="en-US" w:eastAsia="zh-CN"/>
        </w:rPr>
      </w:pPr>
      <w:r>
        <w:rPr>
          <w:rFonts w:hint="default"/>
          <w:lang w:val="en-US" w:eastAsia="zh-CN"/>
        </w:rPr>
        <w:t>print('-----------Skewness--------------')</w:t>
      </w:r>
    </w:p>
    <w:p w14:paraId="72362FFC">
      <w:pPr>
        <w:pStyle w:val="13"/>
        <w:bidi w:val="0"/>
        <w:rPr>
          <w:rFonts w:hint="default"/>
          <w:lang w:val="en-US" w:eastAsia="zh-CN"/>
        </w:rPr>
      </w:pPr>
      <w:r>
        <w:rPr>
          <w:rFonts w:hint="default"/>
          <w:lang w:val="en-US" w:eastAsia="zh-CN"/>
        </w:rPr>
        <w:t>print(df.skew())</w:t>
      </w:r>
    </w:p>
    <w:p w14:paraId="6FFFDA46">
      <w:pPr>
        <w:bidi w:val="0"/>
        <w:rPr>
          <w:rFonts w:hint="default"/>
          <w:lang w:val="en-US" w:eastAsia="zh-CN"/>
        </w:rPr>
      </w:pPr>
    </w:p>
    <w:p w14:paraId="7A0B01AA">
      <w:pPr>
        <w:bidi w:val="0"/>
        <w:rPr>
          <w:rFonts w:hint="default"/>
          <w:lang w:val="en-US" w:eastAsia="zh-CN"/>
        </w:rPr>
      </w:pPr>
      <w:r>
        <w:rPr>
          <w:rFonts w:hint="default"/>
          <w:lang w:val="en-US" w:eastAsia="zh-CN"/>
        </w:rPr>
        <w:t xml:space="preserve">Generally, the skewness for a normal distribution is zero, and any symmetric data should have a skewness near zero. However, based on the skew() function results, we observe that the </w:t>
      </w:r>
      <w:r>
        <w:rPr>
          <w:rFonts w:hint="default"/>
          <w:highlight w:val="cyan"/>
          <w:lang w:val="en-US" w:eastAsia="zh-CN"/>
        </w:rPr>
        <w:t>MinTrxValue</w:t>
      </w:r>
      <w:r>
        <w:rPr>
          <w:rFonts w:hint="default"/>
          <w:lang w:val="en-US" w:eastAsia="zh-CN"/>
        </w:rPr>
        <w:t xml:space="preserve">, </w:t>
      </w:r>
      <w:r>
        <w:rPr>
          <w:rFonts w:hint="default"/>
          <w:highlight w:val="cyan"/>
          <w:lang w:val="en-US" w:eastAsia="zh-CN"/>
        </w:rPr>
        <w:t>MaxTrxValue</w:t>
      </w:r>
      <w:r>
        <w:rPr>
          <w:rFonts w:hint="default"/>
          <w:lang w:val="en-US" w:eastAsia="zh-CN"/>
        </w:rPr>
        <w:t xml:space="preserve">,   </w:t>
      </w:r>
      <w:r>
        <w:rPr>
          <w:rFonts w:hint="default"/>
          <w:highlight w:val="cyan"/>
          <w:lang w:val="en-US" w:eastAsia="zh-CN"/>
        </w:rPr>
        <w:t>TotalTrxValue</w:t>
      </w:r>
      <w:r>
        <w:rPr>
          <w:rFonts w:hint="default"/>
          <w:lang w:val="en-US" w:eastAsia="zh-CN"/>
        </w:rPr>
        <w:t xml:space="preserve">, </w:t>
      </w:r>
      <w:r>
        <w:rPr>
          <w:rFonts w:hint="default"/>
          <w:highlight w:val="cyan"/>
          <w:lang w:val="en-US" w:eastAsia="zh-CN"/>
        </w:rPr>
        <w:t>CreditCard</w:t>
      </w:r>
      <w:r>
        <w:rPr>
          <w:rFonts w:hint="default"/>
          <w:lang w:val="en-US" w:eastAsia="zh-CN"/>
        </w:rPr>
        <w:t xml:space="preserve">, and </w:t>
      </w:r>
      <w:r>
        <w:rPr>
          <w:rFonts w:hint="default"/>
          <w:highlight w:val="cyan"/>
          <w:lang w:val="en-US" w:eastAsia="zh-CN"/>
        </w:rPr>
        <w:t xml:space="preserve">Cheque </w:t>
      </w:r>
      <w:r>
        <w:rPr>
          <w:rFonts w:hint="default"/>
          <w:lang w:val="en-US" w:eastAsia="zh-CN"/>
        </w:rPr>
        <w:t xml:space="preserve">attributes have a skewed distribution with skewness values not near zero when rounded to the numbers. </w:t>
      </w:r>
    </w:p>
    <w:p w14:paraId="5169659D">
      <w:pPr>
        <w:bidi w:val="0"/>
        <w:rPr>
          <w:rFonts w:hint="default"/>
          <w:lang w:val="en-US" w:eastAsia="zh-CN"/>
        </w:rPr>
      </w:pPr>
    </w:p>
    <w:p w14:paraId="75542445">
      <w:pPr>
        <w:bidi w:val="0"/>
        <w:rPr>
          <w:rFonts w:hint="default"/>
          <w:shd w:val="clear" w:color="FFFFFF" w:fill="D9D9D9"/>
          <w:lang w:val="en-US" w:eastAsia="zh-CN"/>
        </w:rPr>
      </w:pPr>
      <w:r>
        <w:rPr>
          <w:rFonts w:hint="default"/>
          <w:shd w:val="clear" w:color="FFFFFF" w:fill="D9D9D9"/>
          <w:lang w:val="en-US" w:eastAsia="zh-CN"/>
        </w:rPr>
        <w:t>There are many more statistical functions available in the Python programming environment. In addition, students can try out other functions as additional learning activities.</w:t>
      </w:r>
    </w:p>
    <w:p w14:paraId="6895061D">
      <w:pPr>
        <w:bidi w:val="0"/>
        <w:rPr>
          <w:rFonts w:hint="default"/>
          <w:lang w:val="en-US" w:eastAsia="zh-CN"/>
        </w:rPr>
      </w:pPr>
    </w:p>
    <w:p w14:paraId="03B0A811">
      <w:pPr>
        <w:bidi w:val="0"/>
        <w:rPr>
          <w:rFonts w:hint="default"/>
          <w:lang w:val="en-US" w:eastAsia="zh-CN"/>
        </w:rPr>
      </w:pPr>
      <w:r>
        <w:rPr>
          <w:rFonts w:hint="default"/>
          <w:lang w:val="en-US" w:eastAsia="zh-CN"/>
        </w:rPr>
        <w:t xml:space="preserve">As we understand from the metadata described in Week 2, the </w:t>
      </w:r>
      <w:r>
        <w:rPr>
          <w:rFonts w:hint="default"/>
          <w:highlight w:val="cyan"/>
          <w:lang w:val="en-US" w:eastAsia="zh-CN"/>
        </w:rPr>
        <w:t>Cash</w:t>
      </w:r>
      <w:r>
        <w:rPr>
          <w:rFonts w:hint="default"/>
          <w:lang w:val="en-US" w:eastAsia="zh-CN"/>
        </w:rPr>
        <w:t xml:space="preserve">, </w:t>
      </w:r>
      <w:r>
        <w:rPr>
          <w:rFonts w:hint="default"/>
          <w:highlight w:val="cyan"/>
          <w:lang w:val="en-US" w:eastAsia="zh-CN"/>
        </w:rPr>
        <w:t>CreditCard</w:t>
      </w:r>
      <w:r>
        <w:rPr>
          <w:rFonts w:hint="default"/>
          <w:lang w:val="en-US" w:eastAsia="zh-CN"/>
        </w:rPr>
        <w:t xml:space="preserve">, and </w:t>
      </w:r>
      <w:r>
        <w:rPr>
          <w:rFonts w:hint="default"/>
          <w:highlight w:val="cyan"/>
          <w:lang w:val="en-US" w:eastAsia="zh-CN"/>
        </w:rPr>
        <w:t xml:space="preserve">Cheque </w:t>
      </w:r>
      <w:r>
        <w:rPr>
          <w:rFonts w:hint="default"/>
          <w:lang w:val="en-US" w:eastAsia="zh-CN"/>
        </w:rPr>
        <w:t>attributes' data value of 1 indicate if a customer used to pay by cash, credit card, or cheque, or 0. Therefore, since they only contain two values, we ignore the skewness findings but further explore to confirm if their values should fall within 0 or 1.</w:t>
      </w:r>
    </w:p>
    <w:p w14:paraId="260019CA">
      <w:pPr>
        <w:bidi w:val="0"/>
        <w:rPr>
          <w:rFonts w:hint="default"/>
          <w:lang w:val="en-US" w:eastAsia="zh-CN"/>
        </w:rPr>
      </w:pPr>
    </w:p>
    <w:p w14:paraId="1E4BB67A">
      <w:pPr>
        <w:bidi w:val="0"/>
        <w:rPr>
          <w:rFonts w:hint="default"/>
          <w:lang w:val="en-US" w:eastAsia="zh-CN"/>
        </w:rPr>
      </w:pPr>
      <w:r>
        <w:rPr>
          <w:rFonts w:hint="default"/>
          <w:lang w:val="en-US" w:eastAsia="zh-CN"/>
        </w:rPr>
        <w:t xml:space="preserve">In the next Section 4.4, we will use the above skewness findings to explore further the data of the the </w:t>
      </w:r>
      <w:r>
        <w:rPr>
          <w:rFonts w:hint="default"/>
          <w:highlight w:val="cyan"/>
          <w:lang w:val="en-US" w:eastAsia="zh-CN"/>
        </w:rPr>
        <w:t>MinTrxValue</w:t>
      </w:r>
      <w:r>
        <w:rPr>
          <w:rFonts w:hint="default"/>
          <w:lang w:val="en-US" w:eastAsia="zh-CN"/>
        </w:rPr>
        <w:t xml:space="preserve">, </w:t>
      </w:r>
      <w:r>
        <w:rPr>
          <w:rFonts w:hint="default"/>
          <w:highlight w:val="cyan"/>
          <w:lang w:val="en-US" w:eastAsia="zh-CN"/>
        </w:rPr>
        <w:t>MaxTrxValue</w:t>
      </w:r>
      <w:r>
        <w:rPr>
          <w:rFonts w:hint="default"/>
          <w:lang w:val="en-US" w:eastAsia="zh-CN"/>
        </w:rPr>
        <w:t xml:space="preserve">,   </w:t>
      </w:r>
      <w:r>
        <w:rPr>
          <w:rFonts w:hint="default"/>
          <w:highlight w:val="cyan"/>
          <w:lang w:val="en-US" w:eastAsia="zh-CN"/>
        </w:rPr>
        <w:t>TotalTrxValue</w:t>
      </w:r>
      <w:r>
        <w:rPr>
          <w:rFonts w:hint="default"/>
          <w:lang w:val="en-US" w:eastAsia="zh-CN"/>
        </w:rPr>
        <w:t xml:space="preserve">, </w:t>
      </w:r>
      <w:r>
        <w:rPr>
          <w:rFonts w:hint="default"/>
          <w:highlight w:val="cyan"/>
          <w:lang w:val="en-US" w:eastAsia="zh-CN"/>
        </w:rPr>
        <w:t>CreditCard</w:t>
      </w:r>
      <w:r>
        <w:rPr>
          <w:rFonts w:hint="default"/>
          <w:lang w:val="en-US" w:eastAsia="zh-CN"/>
        </w:rPr>
        <w:t xml:space="preserve">, and </w:t>
      </w:r>
      <w:r>
        <w:rPr>
          <w:rFonts w:hint="default"/>
          <w:highlight w:val="cyan"/>
          <w:lang w:val="en-US" w:eastAsia="zh-CN"/>
        </w:rPr>
        <w:t xml:space="preserve">Cheque </w:t>
      </w:r>
      <w:r>
        <w:rPr>
          <w:rFonts w:hint="default"/>
          <w:lang w:val="en-US" w:eastAsia="zh-CN"/>
        </w:rPr>
        <w:t>attributes to detect if outliers exist.</w:t>
      </w:r>
    </w:p>
    <w:p w14:paraId="4BD776D1">
      <w:pPr>
        <w:pStyle w:val="4"/>
        <w:bidi w:val="0"/>
        <w:spacing w:line="240" w:lineRule="auto"/>
        <w:rPr>
          <w:rFonts w:hint="default"/>
          <w:lang w:val="en-US" w:eastAsia="zh-CN"/>
        </w:rPr>
      </w:pPr>
      <w:r>
        <w:rPr>
          <w:rFonts w:hint="default"/>
          <w:lang w:val="en-US" w:eastAsia="zh-CN"/>
        </w:rPr>
        <w:t>Exploring Categorical and Binary Attributes' Data</w:t>
      </w:r>
    </w:p>
    <w:p w14:paraId="2BBCA776">
      <w:pPr>
        <w:bidi w:val="0"/>
        <w:rPr>
          <w:rFonts w:hint="default"/>
          <w:lang w:val="en-US" w:eastAsia="zh-CN"/>
        </w:rPr>
      </w:pPr>
      <w:r>
        <w:rPr>
          <w:rFonts w:hint="default"/>
          <w:lang w:val="en-US" w:eastAsia="zh-CN"/>
        </w:rPr>
        <w:t xml:space="preserve">The Python function </w:t>
      </w:r>
      <w:r>
        <w:rPr>
          <w:rFonts w:hint="default"/>
          <w:highlight w:val="cyan"/>
          <w:lang w:val="en-US" w:eastAsia="zh-CN"/>
        </w:rPr>
        <w:t>value_counts()</w:t>
      </w:r>
      <w:r>
        <w:rPr>
          <w:rFonts w:hint="default"/>
          <w:lang w:val="en-US" w:eastAsia="zh-CN"/>
        </w:rPr>
        <w:t xml:space="preserve"> shows the counts of each value of an attribute. We can also use the</w:t>
      </w:r>
      <w:r>
        <w:rPr>
          <w:rFonts w:hint="default"/>
          <w:highlight w:val="cyan"/>
          <w:lang w:val="en-US" w:eastAsia="zh-CN"/>
        </w:rPr>
        <w:t xml:space="preserve"> value_count()</w:t>
      </w:r>
      <w:r>
        <w:rPr>
          <w:rFonts w:hint="default"/>
          <w:lang w:val="en-US" w:eastAsia="zh-CN"/>
        </w:rPr>
        <w:t xml:space="preserve"> to identify if specific attribute data fall within the expected values or range. </w:t>
      </w:r>
    </w:p>
    <w:p w14:paraId="44F71819">
      <w:pPr>
        <w:bidi w:val="0"/>
        <w:rPr>
          <w:rFonts w:hint="default"/>
          <w:lang w:val="en-US" w:eastAsia="zh-CN"/>
        </w:rPr>
      </w:pPr>
    </w:p>
    <w:p w14:paraId="1BD1DAA4">
      <w:pPr>
        <w:bidi w:val="0"/>
        <w:rPr>
          <w:rFonts w:hint="default"/>
          <w:lang w:val="en-US" w:eastAsia="zh-CN"/>
        </w:rPr>
      </w:pPr>
      <w:r>
        <w:rPr>
          <w:rFonts w:hint="default"/>
          <w:lang w:val="en-US" w:eastAsia="zh-CN"/>
        </w:rPr>
        <w:t xml:space="preserve">To explore attributes with character data types (i.e., categorical), for example, using the following Python functions to observe the categorical attributes </w:t>
      </w:r>
      <w:r>
        <w:rPr>
          <w:rFonts w:hint="default"/>
          <w:highlight w:val="cyan"/>
          <w:lang w:val="en-US" w:eastAsia="zh-CN"/>
        </w:rPr>
        <w:t>Gender</w:t>
      </w:r>
      <w:r>
        <w:rPr>
          <w:rFonts w:hint="default"/>
          <w:lang w:val="en-US" w:eastAsia="zh-CN"/>
        </w:rPr>
        <w:t xml:space="preserve">, </w:t>
      </w:r>
      <w:r>
        <w:rPr>
          <w:rFonts w:hint="default"/>
          <w:highlight w:val="cyan"/>
          <w:lang w:val="en-US" w:eastAsia="zh-CN"/>
        </w:rPr>
        <w:t>PostalCode</w:t>
      </w:r>
      <w:r>
        <w:rPr>
          <w:rFonts w:hint="default"/>
          <w:lang w:val="en-US" w:eastAsia="zh-CN"/>
        </w:rPr>
        <w:t xml:space="preserve">, and </w:t>
      </w:r>
      <w:r>
        <w:rPr>
          <w:rFonts w:hint="default"/>
          <w:highlight w:val="cyan"/>
          <w:lang w:val="en-US" w:eastAsia="zh-CN"/>
        </w:rPr>
        <w:t>Churn</w:t>
      </w:r>
      <w:r>
        <w:rPr>
          <w:rFonts w:hint="default"/>
          <w:lang w:val="en-US" w:eastAsia="zh-CN"/>
        </w:rPr>
        <w:t>,  we can use the following codes:</w:t>
      </w:r>
    </w:p>
    <w:p w14:paraId="6221446B">
      <w:pPr>
        <w:bidi w:val="0"/>
        <w:rPr>
          <w:rFonts w:hint="default"/>
          <w:lang w:val="en-US" w:eastAsia="zh-CN"/>
        </w:rPr>
      </w:pPr>
    </w:p>
    <w:p w14:paraId="5D73616E">
      <w:pPr>
        <w:pStyle w:val="13"/>
        <w:bidi w:val="0"/>
        <w:rPr>
          <w:rFonts w:hint="default"/>
          <w:lang w:val="en-US" w:eastAsia="zh-CN"/>
        </w:rPr>
      </w:pPr>
      <w:r>
        <w:rPr>
          <w:rFonts w:hint="default"/>
          <w:lang w:val="en-US" w:eastAsia="zh-CN"/>
        </w:rPr>
        <w:t># show the values exist in the attribute and their counts</w:t>
      </w:r>
    </w:p>
    <w:p w14:paraId="3713AA4C">
      <w:pPr>
        <w:pStyle w:val="13"/>
        <w:bidi w:val="0"/>
        <w:rPr>
          <w:rFonts w:hint="default"/>
          <w:lang w:val="en-US" w:eastAsia="zh-CN"/>
        </w:rPr>
      </w:pPr>
      <w:r>
        <w:rPr>
          <w:rFonts w:hint="default"/>
          <w:lang w:val="en-US" w:eastAsia="zh-CN"/>
        </w:rPr>
        <w:t>print(df['Gender'].value_counts())</w:t>
      </w:r>
    </w:p>
    <w:p w14:paraId="620318EF">
      <w:pPr>
        <w:pStyle w:val="13"/>
        <w:bidi w:val="0"/>
        <w:rPr>
          <w:rFonts w:hint="default"/>
          <w:lang w:val="en-US" w:eastAsia="zh-CN"/>
        </w:rPr>
      </w:pPr>
      <w:r>
        <w:rPr>
          <w:rFonts w:hint="default"/>
          <w:lang w:val="en-US" w:eastAsia="zh-CN"/>
        </w:rPr>
        <w:t>print(df['Churn'].value_counts())</w:t>
      </w:r>
    </w:p>
    <w:p w14:paraId="79DFBC59">
      <w:pPr>
        <w:pStyle w:val="13"/>
        <w:bidi w:val="0"/>
        <w:rPr>
          <w:rFonts w:hint="default"/>
          <w:lang w:val="en-US" w:eastAsia="zh-CN"/>
        </w:rPr>
      </w:pPr>
      <w:r>
        <w:rPr>
          <w:rFonts w:hint="default"/>
          <w:lang w:val="en-US" w:eastAsia="zh-CN"/>
        </w:rPr>
        <w:t>print(df['PostalCode'].value_counts())</w:t>
      </w:r>
    </w:p>
    <w:p w14:paraId="34D288AA">
      <w:pPr>
        <w:pStyle w:val="13"/>
        <w:bidi w:val="0"/>
        <w:rPr>
          <w:rFonts w:hint="default"/>
          <w:lang w:val="en-US" w:eastAsia="zh-CN"/>
        </w:rPr>
      </w:pPr>
    </w:p>
    <w:p w14:paraId="6E60F811">
      <w:pPr>
        <w:pStyle w:val="13"/>
        <w:bidi w:val="0"/>
        <w:rPr>
          <w:rFonts w:hint="default"/>
          <w:lang w:val="en-US" w:eastAsia="zh-CN"/>
        </w:rPr>
      </w:pPr>
      <w:r>
        <w:rPr>
          <w:rFonts w:hint="default"/>
          <w:lang w:val="en-US" w:eastAsia="zh-CN"/>
        </w:rPr>
        <w:t># further exploration to check values</w:t>
      </w:r>
    </w:p>
    <w:p w14:paraId="12DC5C71">
      <w:pPr>
        <w:pStyle w:val="13"/>
        <w:bidi w:val="0"/>
        <w:rPr>
          <w:rFonts w:hint="default"/>
          <w:lang w:val="en-US" w:eastAsia="zh-CN"/>
        </w:rPr>
      </w:pPr>
      <w:r>
        <w:rPr>
          <w:rFonts w:hint="default"/>
          <w:lang w:val="en-US" w:eastAsia="zh-CN"/>
        </w:rPr>
        <w:t>print(df['Cash'].value_counts())</w:t>
      </w:r>
    </w:p>
    <w:p w14:paraId="18DC39FC">
      <w:pPr>
        <w:pStyle w:val="13"/>
        <w:bidi w:val="0"/>
        <w:rPr>
          <w:rFonts w:hint="default"/>
          <w:lang w:val="en-US" w:eastAsia="zh-CN"/>
        </w:rPr>
      </w:pPr>
      <w:r>
        <w:rPr>
          <w:rFonts w:hint="default"/>
          <w:lang w:val="en-US" w:eastAsia="zh-CN"/>
        </w:rPr>
        <w:t>print(df['Cheque'].value_counts())</w:t>
      </w:r>
    </w:p>
    <w:p w14:paraId="3C4C83D2">
      <w:pPr>
        <w:pStyle w:val="13"/>
        <w:bidi w:val="0"/>
        <w:rPr>
          <w:rFonts w:hint="default"/>
          <w:lang w:val="en-US" w:eastAsia="zh-CN"/>
        </w:rPr>
      </w:pPr>
      <w:r>
        <w:rPr>
          <w:rFonts w:hint="default"/>
          <w:lang w:val="en-US" w:eastAsia="zh-CN"/>
        </w:rPr>
        <w:t>print(df['CreditCard'].value_counts())</w:t>
      </w:r>
    </w:p>
    <w:p w14:paraId="603DBCB7">
      <w:pPr>
        <w:bidi w:val="0"/>
        <w:rPr>
          <w:rFonts w:hint="default"/>
          <w:lang w:val="en-US" w:eastAsia="zh-CN"/>
        </w:rPr>
      </w:pPr>
    </w:p>
    <w:p w14:paraId="44D830C8">
      <w:pPr>
        <w:bidi w:val="0"/>
        <w:rPr>
          <w:rFonts w:hint="default"/>
          <w:lang w:val="en-US" w:eastAsia="zh-CN"/>
        </w:rPr>
      </w:pPr>
      <w:r>
        <w:rPr>
          <w:rFonts w:hint="default"/>
          <w:lang w:val="en-US" w:eastAsia="zh-CN"/>
        </w:rPr>
        <w:t xml:space="preserve">After running the above codes, we can observe that the </w:t>
      </w:r>
      <w:r>
        <w:rPr>
          <w:rFonts w:hint="default"/>
          <w:highlight w:val="cyan"/>
          <w:lang w:val="en-US" w:eastAsia="zh-CN"/>
        </w:rPr>
        <w:t xml:space="preserve">Gender </w:t>
      </w:r>
      <w:r>
        <w:rPr>
          <w:rFonts w:hint="default"/>
          <w:lang w:val="en-US" w:eastAsia="zh-CN"/>
        </w:rPr>
        <w:t xml:space="preserve">attribute contains four values, </w:t>
      </w:r>
      <w:r>
        <w:rPr>
          <w:rFonts w:hint="default"/>
          <w:highlight w:val="cyan"/>
          <w:lang w:val="en-US" w:eastAsia="zh-CN"/>
        </w:rPr>
        <w:t xml:space="preserve">male </w:t>
      </w:r>
      <w:r>
        <w:rPr>
          <w:rFonts w:hint="default"/>
          <w:lang w:val="en-US" w:eastAsia="zh-CN"/>
        </w:rPr>
        <w:t xml:space="preserve">(496 rows), </w:t>
      </w:r>
      <w:r>
        <w:rPr>
          <w:rFonts w:hint="default"/>
          <w:highlight w:val="cyan"/>
          <w:lang w:val="en-US" w:eastAsia="zh-CN"/>
        </w:rPr>
        <w:t xml:space="preserve">female </w:t>
      </w:r>
      <w:r>
        <w:rPr>
          <w:rFonts w:hint="default"/>
          <w:lang w:val="en-US" w:eastAsia="zh-CN"/>
        </w:rPr>
        <w:t xml:space="preserve">(400 rows), </w:t>
      </w:r>
      <w:r>
        <w:rPr>
          <w:rFonts w:hint="default"/>
          <w:highlight w:val="cyan"/>
          <w:lang w:val="en-US" w:eastAsia="zh-CN"/>
        </w:rPr>
        <w:t xml:space="preserve">mänlich </w:t>
      </w:r>
      <w:r>
        <w:rPr>
          <w:rFonts w:hint="default"/>
          <w:lang w:val="en-US" w:eastAsia="zh-CN"/>
        </w:rPr>
        <w:t xml:space="preserve">(51 rows), and </w:t>
      </w:r>
      <w:r>
        <w:rPr>
          <w:rFonts w:hint="default"/>
          <w:highlight w:val="cyan"/>
          <w:lang w:val="en-US" w:eastAsia="zh-CN"/>
        </w:rPr>
        <w:t xml:space="preserve">weiblich </w:t>
      </w:r>
      <w:r>
        <w:rPr>
          <w:rFonts w:hint="default"/>
          <w:lang w:val="en-US" w:eastAsia="zh-CN"/>
        </w:rPr>
        <w:t xml:space="preserve">(49 rows). As we learned that the original datasets were collected from Germany, the German terms </w:t>
      </w:r>
      <w:r>
        <w:rPr>
          <w:rFonts w:hint="default"/>
          <w:highlight w:val="cyan"/>
          <w:lang w:val="en-US" w:eastAsia="zh-CN"/>
        </w:rPr>
        <w:t xml:space="preserve">mänlich </w:t>
      </w:r>
      <w:r>
        <w:rPr>
          <w:rFonts w:hint="default"/>
          <w:lang w:val="en-US" w:eastAsia="zh-CN"/>
        </w:rPr>
        <w:t xml:space="preserve">and </w:t>
      </w:r>
      <w:r>
        <w:rPr>
          <w:rFonts w:hint="default"/>
          <w:highlight w:val="cyan"/>
          <w:lang w:val="en-US" w:eastAsia="zh-CN"/>
        </w:rPr>
        <w:t xml:space="preserve">weiblich </w:t>
      </w:r>
      <w:r>
        <w:rPr>
          <w:rFonts w:hint="default"/>
          <w:lang w:val="en-US" w:eastAsia="zh-CN"/>
        </w:rPr>
        <w:t xml:space="preserve">refer to males and females, respectively. Since they have the same meaning, we should fix this misclassification problem. </w:t>
      </w:r>
    </w:p>
    <w:p w14:paraId="097E3A1F">
      <w:pPr>
        <w:bidi w:val="0"/>
        <w:rPr>
          <w:rFonts w:hint="default"/>
          <w:lang w:val="en-US" w:eastAsia="zh-CN"/>
        </w:rPr>
      </w:pPr>
    </w:p>
    <w:p w14:paraId="6A90BCF2">
      <w:pPr>
        <w:bidi w:val="0"/>
        <w:rPr>
          <w:rFonts w:hint="default"/>
          <w:lang w:val="en-US" w:eastAsia="zh-CN"/>
        </w:rPr>
      </w:pPr>
      <w:r>
        <w:rPr>
          <w:rFonts w:hint="default"/>
          <w:lang w:val="en-US" w:eastAsia="zh-CN"/>
        </w:rPr>
        <w:t xml:space="preserve">The </w:t>
      </w:r>
      <w:r>
        <w:rPr>
          <w:rFonts w:hint="default"/>
          <w:highlight w:val="cyan"/>
          <w:lang w:val="en-US" w:eastAsia="zh-CN"/>
        </w:rPr>
        <w:t>Churn</w:t>
      </w:r>
      <w:r>
        <w:rPr>
          <w:rFonts w:hint="default"/>
          <w:lang w:val="en-US" w:eastAsia="zh-CN"/>
        </w:rPr>
        <w:t xml:space="preserve">, </w:t>
      </w:r>
      <w:r>
        <w:rPr>
          <w:rFonts w:hint="default"/>
          <w:highlight w:val="cyan"/>
          <w:lang w:val="en-US" w:eastAsia="zh-CN"/>
        </w:rPr>
        <w:t>PostalCode</w:t>
      </w:r>
      <w:r>
        <w:rPr>
          <w:rFonts w:hint="default"/>
          <w:lang w:val="en-US" w:eastAsia="zh-CN"/>
        </w:rPr>
        <w:t xml:space="preserve">, </w:t>
      </w:r>
      <w:r>
        <w:rPr>
          <w:rFonts w:hint="default"/>
          <w:highlight w:val="cyan"/>
          <w:lang w:val="en-US" w:eastAsia="zh-CN"/>
        </w:rPr>
        <w:t>Cheque</w:t>
      </w:r>
      <w:r>
        <w:rPr>
          <w:rFonts w:hint="default"/>
          <w:lang w:val="en-US" w:eastAsia="zh-CN"/>
        </w:rPr>
        <w:t xml:space="preserve">, and </w:t>
      </w:r>
      <w:r>
        <w:rPr>
          <w:rFonts w:hint="default"/>
          <w:highlight w:val="cyan"/>
          <w:lang w:val="en-US" w:eastAsia="zh-CN"/>
        </w:rPr>
        <w:t xml:space="preserve">CreditCard </w:t>
      </w:r>
      <w:r>
        <w:rPr>
          <w:rFonts w:hint="default"/>
          <w:lang w:val="en-US" w:eastAsia="zh-CN"/>
        </w:rPr>
        <w:t xml:space="preserve">attributes contain the data falling within the expected values. We expect the </w:t>
      </w:r>
      <w:r>
        <w:rPr>
          <w:rFonts w:hint="default"/>
          <w:highlight w:val="cyan"/>
          <w:lang w:val="en-US" w:eastAsia="zh-CN"/>
        </w:rPr>
        <w:t xml:space="preserve">PortalCode </w:t>
      </w:r>
      <w:r>
        <w:rPr>
          <w:rFonts w:hint="default"/>
          <w:lang w:val="en-US" w:eastAsia="zh-CN"/>
        </w:rPr>
        <w:t xml:space="preserve">attribute data values to fall within '1' to '9', the </w:t>
      </w:r>
      <w:r>
        <w:rPr>
          <w:rFonts w:hint="default"/>
          <w:highlight w:val="cyan"/>
          <w:lang w:val="en-US" w:eastAsia="zh-CN"/>
        </w:rPr>
        <w:t xml:space="preserve">Churn </w:t>
      </w:r>
      <w:r>
        <w:rPr>
          <w:rFonts w:hint="default"/>
          <w:lang w:val="en-US" w:eastAsia="zh-CN"/>
        </w:rPr>
        <w:t xml:space="preserve">attribute to have 'yes' or 'no', and both </w:t>
      </w:r>
      <w:r>
        <w:rPr>
          <w:rFonts w:hint="default"/>
          <w:highlight w:val="cyan"/>
          <w:lang w:val="en-US" w:eastAsia="zh-CN"/>
        </w:rPr>
        <w:t xml:space="preserve">CreditCard </w:t>
      </w:r>
      <w:r>
        <w:rPr>
          <w:rFonts w:hint="default"/>
          <w:lang w:val="en-US" w:eastAsia="zh-CN"/>
        </w:rPr>
        <w:t>and Cheque to have 0 or 1. Therefore, no further pre-processing is necessary for them.</w:t>
      </w:r>
    </w:p>
    <w:p w14:paraId="1676A10C">
      <w:pPr>
        <w:pStyle w:val="4"/>
        <w:bidi w:val="0"/>
        <w:rPr>
          <w:rFonts w:hint="default"/>
          <w:lang w:val="en-US" w:eastAsia="zh-CN"/>
        </w:rPr>
      </w:pPr>
      <w:r>
        <w:rPr>
          <w:rFonts w:hint="default"/>
          <w:lang w:val="en-US" w:eastAsia="zh-CN"/>
        </w:rPr>
        <w:t>Treating Misclassification</w:t>
      </w:r>
    </w:p>
    <w:p w14:paraId="5C4870C3">
      <w:pPr>
        <w:bidi w:val="0"/>
        <w:rPr>
          <w:rFonts w:hint="default"/>
          <w:lang w:val="en-US" w:eastAsia="zh-CN"/>
        </w:rPr>
      </w:pPr>
      <w:r>
        <w:rPr>
          <w:rFonts w:hint="default"/>
          <w:lang w:val="en-US" w:eastAsia="zh-CN"/>
        </w:rPr>
        <w:t xml:space="preserve">To tackle the misclassification problem that exists in the </w:t>
      </w:r>
      <w:r>
        <w:rPr>
          <w:rFonts w:hint="default"/>
          <w:highlight w:val="cyan"/>
          <w:lang w:val="en-US" w:eastAsia="zh-CN"/>
        </w:rPr>
        <w:t xml:space="preserve">Gender </w:t>
      </w:r>
      <w:r>
        <w:rPr>
          <w:rFonts w:hint="default"/>
          <w:lang w:val="en-US" w:eastAsia="zh-CN"/>
        </w:rPr>
        <w:t xml:space="preserve">attribute, we will replace the value of  </w:t>
      </w:r>
      <w:r>
        <w:rPr>
          <w:rFonts w:hint="default"/>
          <w:highlight w:val="cyan"/>
          <w:lang w:val="en-US" w:eastAsia="zh-CN"/>
        </w:rPr>
        <w:t xml:space="preserve">mänlich </w:t>
      </w:r>
      <w:r>
        <w:rPr>
          <w:rFonts w:hint="default"/>
          <w:lang w:val="en-US" w:eastAsia="zh-CN"/>
        </w:rPr>
        <w:t xml:space="preserve">value to male, and </w:t>
      </w:r>
      <w:r>
        <w:rPr>
          <w:rFonts w:hint="default"/>
          <w:highlight w:val="cyan"/>
          <w:lang w:val="en-US" w:eastAsia="zh-CN"/>
        </w:rPr>
        <w:t xml:space="preserve">weiblich </w:t>
      </w:r>
      <w:r>
        <w:rPr>
          <w:rFonts w:hint="default"/>
          <w:lang w:val="en-US" w:eastAsia="zh-CN"/>
        </w:rPr>
        <w:t>to female using the following Python codes:</w:t>
      </w:r>
    </w:p>
    <w:p w14:paraId="0A3D9FCC">
      <w:pPr>
        <w:bidi w:val="0"/>
        <w:rPr>
          <w:rFonts w:hint="default"/>
          <w:lang w:val="en-US" w:eastAsia="zh-CN"/>
        </w:rPr>
      </w:pPr>
    </w:p>
    <w:p w14:paraId="605B3B99">
      <w:pPr>
        <w:pStyle w:val="13"/>
        <w:bidi w:val="0"/>
        <w:rPr>
          <w:rFonts w:hint="default"/>
          <w:lang w:val="en-US" w:eastAsia="zh-CN"/>
        </w:rPr>
      </w:pPr>
      <w:r>
        <w:rPr>
          <w:rFonts w:hint="default"/>
          <w:lang w:val="en-US" w:eastAsia="zh-CN"/>
        </w:rPr>
        <w:t># to locate mänlich in Gender attribute and replace it with male</w:t>
      </w:r>
    </w:p>
    <w:p w14:paraId="2B9DF406">
      <w:pPr>
        <w:pStyle w:val="13"/>
        <w:bidi w:val="0"/>
        <w:rPr>
          <w:rFonts w:hint="default"/>
          <w:lang w:val="en-US" w:eastAsia="zh-CN"/>
        </w:rPr>
      </w:pPr>
      <w:r>
        <w:rPr>
          <w:rFonts w:hint="default"/>
          <w:lang w:val="en-US" w:eastAsia="zh-CN"/>
        </w:rPr>
        <w:t xml:space="preserve">df.loc[df['Gender'] == 'mänlich', 'Gender'] = 'male' </w:t>
      </w:r>
    </w:p>
    <w:p w14:paraId="3A38C410">
      <w:pPr>
        <w:pStyle w:val="13"/>
        <w:bidi w:val="0"/>
        <w:rPr>
          <w:rFonts w:hint="default"/>
          <w:lang w:val="en-US" w:eastAsia="zh-CN"/>
        </w:rPr>
      </w:pPr>
    </w:p>
    <w:p w14:paraId="79AA0DB1">
      <w:pPr>
        <w:pStyle w:val="13"/>
        <w:bidi w:val="0"/>
        <w:rPr>
          <w:rFonts w:hint="default"/>
          <w:lang w:val="en-US" w:eastAsia="zh-CN"/>
        </w:rPr>
      </w:pPr>
      <w:r>
        <w:rPr>
          <w:rFonts w:hint="default"/>
          <w:lang w:val="en-US" w:eastAsia="zh-CN"/>
        </w:rPr>
        <w:t># to locate weiblich in Gender attribute and replace it with female</w:t>
      </w:r>
    </w:p>
    <w:p w14:paraId="6D0E2649">
      <w:pPr>
        <w:pStyle w:val="13"/>
        <w:bidi w:val="0"/>
        <w:rPr>
          <w:rFonts w:hint="default"/>
          <w:lang w:val="en-US" w:eastAsia="zh-CN"/>
        </w:rPr>
      </w:pPr>
      <w:r>
        <w:rPr>
          <w:rFonts w:hint="default"/>
          <w:lang w:val="en-US" w:eastAsia="zh-CN"/>
        </w:rPr>
        <w:t>df.loc[df['Gender'] == 'weiblich', 'Gender'] = 'female'</w:t>
      </w:r>
    </w:p>
    <w:p w14:paraId="7FC7625A">
      <w:pPr>
        <w:pStyle w:val="13"/>
        <w:bidi w:val="0"/>
        <w:rPr>
          <w:rFonts w:hint="default"/>
          <w:lang w:val="en-US" w:eastAsia="zh-CN"/>
        </w:rPr>
      </w:pPr>
      <w:r>
        <w:rPr>
          <w:rFonts w:hint="default"/>
          <w:lang w:val="en-US" w:eastAsia="zh-CN"/>
        </w:rPr>
        <w:t>To confirm the misclassification has been fixed, we observe the Gender attribute data again:</w:t>
      </w:r>
    </w:p>
    <w:p w14:paraId="5D524E74">
      <w:pPr>
        <w:pStyle w:val="13"/>
        <w:bidi w:val="0"/>
        <w:rPr>
          <w:rFonts w:hint="default"/>
          <w:lang w:val="en-US" w:eastAsia="zh-CN"/>
        </w:rPr>
      </w:pPr>
    </w:p>
    <w:p w14:paraId="37220C77">
      <w:pPr>
        <w:pStyle w:val="13"/>
        <w:bidi w:val="0"/>
        <w:rPr>
          <w:rFonts w:hint="default"/>
          <w:lang w:val="en-US" w:eastAsia="zh-CN"/>
        </w:rPr>
      </w:pPr>
      <w:r>
        <w:rPr>
          <w:rFonts w:hint="default"/>
          <w:lang w:val="en-US" w:eastAsia="zh-CN"/>
        </w:rPr>
        <w:t># to confirm the Gender attribute values are correct</w:t>
      </w:r>
    </w:p>
    <w:p w14:paraId="2A1FAB6C">
      <w:pPr>
        <w:pStyle w:val="13"/>
        <w:bidi w:val="0"/>
        <w:rPr>
          <w:rFonts w:hint="default"/>
          <w:lang w:val="en-US" w:eastAsia="zh-CN"/>
        </w:rPr>
      </w:pPr>
      <w:r>
        <w:rPr>
          <w:rFonts w:hint="default"/>
          <w:lang w:val="en-US" w:eastAsia="zh-CN"/>
        </w:rPr>
        <w:t>print(df['Gender'].value_counts())</w:t>
      </w:r>
    </w:p>
    <w:p w14:paraId="3FCBBD37">
      <w:pPr>
        <w:pStyle w:val="4"/>
        <w:bidi w:val="0"/>
        <w:rPr>
          <w:rFonts w:hint="default"/>
          <w:lang w:val="en-US" w:eastAsia="zh-CN"/>
        </w:rPr>
      </w:pPr>
      <w:r>
        <w:rPr>
          <w:rFonts w:hint="default"/>
          <w:lang w:val="en-US" w:eastAsia="zh-CN"/>
        </w:rPr>
        <w:t>Saving the Data after Pre-processing</w:t>
      </w:r>
    </w:p>
    <w:p w14:paraId="08FB0970">
      <w:pPr>
        <w:bidi w:val="0"/>
        <w:rPr>
          <w:rFonts w:hint="default"/>
          <w:lang w:val="en-US" w:eastAsia="zh-CN"/>
        </w:rPr>
      </w:pPr>
      <w:r>
        <w:rPr>
          <w:rFonts w:hint="default"/>
          <w:lang w:val="en-US" w:eastAsia="zh-CN"/>
        </w:rPr>
        <w:t xml:space="preserve">After treating the misclassification problem in the Gender attribute, we save the data and name it </w:t>
      </w:r>
      <w:r>
        <w:rPr>
          <w:rFonts w:hint="default"/>
          <w:highlight w:val="cyan"/>
          <w:lang w:val="en-US" w:eastAsia="zh-CN"/>
        </w:rPr>
        <w:t>ChurnProcessed.csv</w:t>
      </w:r>
      <w:r>
        <w:rPr>
          <w:rFonts w:hint="default"/>
          <w:lang w:val="en-US" w:eastAsia="zh-CN"/>
        </w:rPr>
        <w:t>.</w:t>
      </w:r>
    </w:p>
    <w:p w14:paraId="43EC13BE">
      <w:pPr>
        <w:bidi w:val="0"/>
        <w:rPr>
          <w:rFonts w:hint="default"/>
          <w:lang w:val="en-US" w:eastAsia="zh-CN"/>
        </w:rPr>
      </w:pPr>
    </w:p>
    <w:p w14:paraId="0B3060CB">
      <w:pPr>
        <w:pStyle w:val="13"/>
        <w:bidi w:val="0"/>
        <w:rPr>
          <w:rFonts w:hint="default"/>
          <w:lang w:val="en-US" w:eastAsia="zh-CN"/>
        </w:rPr>
      </w:pPr>
      <w:r>
        <w:rPr>
          <w:rFonts w:hint="default"/>
          <w:lang w:val="en-US" w:eastAsia="zh-CN"/>
        </w:rPr>
        <w:t xml:space="preserve"># save the data into a CSV file </w:t>
      </w:r>
    </w:p>
    <w:p w14:paraId="073792F5">
      <w:pPr>
        <w:pStyle w:val="13"/>
        <w:bidi w:val="0"/>
        <w:rPr>
          <w:rFonts w:hint="default"/>
          <w:lang w:val="en-US" w:eastAsia="zh-CN"/>
        </w:rPr>
      </w:pPr>
      <w:r>
        <w:rPr>
          <w:rFonts w:hint="default"/>
          <w:lang w:val="en-US" w:eastAsia="zh-CN"/>
        </w:rPr>
        <w:t>df.to_csv('ChurnProcessed.csv')</w:t>
      </w:r>
    </w:p>
    <w:p w14:paraId="51B647D5">
      <w:pPr>
        <w:pStyle w:val="13"/>
        <w:bidi w:val="0"/>
        <w:rPr>
          <w:rFonts w:hint="default"/>
          <w:lang w:val="en-US" w:eastAsia="zh-CN"/>
        </w:rPr>
      </w:pPr>
    </w:p>
    <w:p w14:paraId="1AE5C313">
      <w:pPr>
        <w:pStyle w:val="3"/>
        <w:bidi w:val="0"/>
        <w:spacing w:line="240" w:lineRule="auto"/>
        <w:rPr>
          <w:rFonts w:hint="default"/>
          <w:lang w:val="en-US" w:eastAsia="zh-CN"/>
        </w:rPr>
      </w:pPr>
      <w:r>
        <w:rPr>
          <w:rFonts w:hint="default"/>
          <w:lang w:val="en-US" w:eastAsia="zh-CN"/>
        </w:rPr>
        <w:t>3.4.4 Pre-processing for Treating Outliers</w:t>
      </w:r>
    </w:p>
    <w:p w14:paraId="74926612">
      <w:pPr>
        <w:bidi w:val="0"/>
        <w:rPr>
          <w:rFonts w:hint="default"/>
          <w:lang w:val="en-US" w:eastAsia="zh-CN"/>
        </w:rPr>
      </w:pPr>
      <w:r>
        <w:rPr>
          <w:rFonts w:hint="default"/>
          <w:lang w:val="en-US" w:eastAsia="zh-CN"/>
        </w:rPr>
        <w:t xml:space="preserve">Outliers are the extreme values within the dataset when exploring data. In other words, the outlier data points vary significantly, either much larger or smaller than the expected values. </w:t>
      </w:r>
    </w:p>
    <w:p w14:paraId="00C6E047">
      <w:pPr>
        <w:bidi w:val="0"/>
        <w:rPr>
          <w:rFonts w:hint="default"/>
          <w:lang w:val="en-US" w:eastAsia="zh-CN"/>
        </w:rPr>
      </w:pPr>
    </w:p>
    <w:p w14:paraId="4382FA23">
      <w:pPr>
        <w:bidi w:val="0"/>
        <w:rPr>
          <w:rFonts w:hint="default"/>
          <w:lang w:val="en-US" w:eastAsia="zh-CN"/>
        </w:rPr>
      </w:pPr>
      <w:r>
        <w:rPr>
          <w:rFonts w:hint="default"/>
          <w:lang w:val="en-US" w:eastAsia="zh-CN"/>
        </w:rPr>
        <w:t xml:space="preserve">For the following data exploration to detect outliers, we will use the dataset that contains pre-processed data after the tasks performed in previous sections, stored in the CSV file </w:t>
      </w:r>
      <w:r>
        <w:rPr>
          <w:rFonts w:hint="default"/>
          <w:highlight w:val="cyan"/>
          <w:lang w:val="en-US" w:eastAsia="zh-CN"/>
        </w:rPr>
        <w:t>ChurnProcessed.csv</w:t>
      </w:r>
      <w:r>
        <w:rPr>
          <w:rFonts w:hint="default"/>
          <w:lang w:val="en-US" w:eastAsia="zh-CN"/>
        </w:rPr>
        <w:t xml:space="preserve">. </w:t>
      </w:r>
    </w:p>
    <w:p w14:paraId="04423CBD">
      <w:pPr>
        <w:bidi w:val="0"/>
        <w:rPr>
          <w:rFonts w:hint="default"/>
          <w:lang w:val="en-US" w:eastAsia="zh-CN"/>
        </w:rPr>
      </w:pPr>
    </w:p>
    <w:p w14:paraId="462C2D46">
      <w:pPr>
        <w:pStyle w:val="13"/>
        <w:bidi w:val="0"/>
        <w:rPr>
          <w:rFonts w:hint="default"/>
          <w:lang w:val="en-US" w:eastAsia="zh-CN"/>
        </w:rPr>
      </w:pPr>
      <w:r>
        <w:rPr>
          <w:rFonts w:hint="default"/>
          <w:lang w:val="en-US" w:eastAsia="zh-CN"/>
        </w:rPr>
        <w:t>import pandas as pd</w:t>
      </w:r>
    </w:p>
    <w:p w14:paraId="5162FA32">
      <w:pPr>
        <w:pStyle w:val="13"/>
        <w:bidi w:val="0"/>
        <w:rPr>
          <w:rFonts w:hint="default"/>
          <w:lang w:val="en-US" w:eastAsia="zh-CN"/>
        </w:rPr>
      </w:pPr>
      <w:r>
        <w:rPr>
          <w:rFonts w:hint="default"/>
          <w:lang w:val="en-US" w:eastAsia="zh-CN"/>
        </w:rPr>
        <w:t>df = pd.read_csv('data/ChurnProcessed.csv')</w:t>
      </w:r>
    </w:p>
    <w:p w14:paraId="772648D4">
      <w:pPr>
        <w:pStyle w:val="13"/>
        <w:bidi w:val="0"/>
        <w:rPr>
          <w:rFonts w:hint="default"/>
          <w:lang w:val="en-US" w:eastAsia="zh-CN"/>
        </w:rPr>
      </w:pPr>
    </w:p>
    <w:p w14:paraId="7CB7D65F">
      <w:pPr>
        <w:bidi w:val="0"/>
        <w:rPr>
          <w:rFonts w:hint="default"/>
          <w:lang w:val="en-US" w:eastAsia="zh-CN"/>
        </w:rPr>
      </w:pPr>
      <w:r>
        <w:rPr>
          <w:rFonts w:hint="default"/>
          <w:lang w:val="en-US" w:eastAsia="zh-CN"/>
        </w:rPr>
        <w:t>In Section 4.3, we obtained the following findings regarding the customer churn processed dataset:</w:t>
      </w:r>
    </w:p>
    <w:p w14:paraId="6E7A796F">
      <w:pPr>
        <w:numPr>
          <w:ilvl w:val="0"/>
          <w:numId w:val="20"/>
        </w:numPr>
        <w:bidi w:val="0"/>
        <w:ind w:left="420" w:leftChars="0" w:hanging="420" w:firstLineChars="0"/>
        <w:rPr>
          <w:rFonts w:hint="default"/>
          <w:lang w:val="en-US" w:eastAsia="zh-CN"/>
        </w:rPr>
      </w:pPr>
      <w:r>
        <w:rPr>
          <w:rFonts w:hint="default"/>
          <w:lang w:val="en-US" w:eastAsia="zh-CN"/>
        </w:rPr>
        <w:t xml:space="preserve">the </w:t>
      </w:r>
      <w:r>
        <w:rPr>
          <w:rFonts w:hint="default"/>
          <w:highlight w:val="cyan"/>
          <w:lang w:val="en-US" w:eastAsia="zh-CN"/>
        </w:rPr>
        <w:t>MaxTrxValue</w:t>
      </w:r>
      <w:r>
        <w:rPr>
          <w:rFonts w:hint="default"/>
          <w:lang w:val="en-US" w:eastAsia="zh-CN"/>
        </w:rPr>
        <w:t xml:space="preserve">, </w:t>
      </w:r>
      <w:r>
        <w:rPr>
          <w:rFonts w:hint="default"/>
          <w:highlight w:val="cyan"/>
          <w:lang w:val="en-US" w:eastAsia="zh-CN"/>
        </w:rPr>
        <w:t>MinTrxValue</w:t>
      </w:r>
      <w:r>
        <w:rPr>
          <w:rFonts w:hint="default"/>
          <w:lang w:val="en-US" w:eastAsia="zh-CN"/>
        </w:rPr>
        <w:t xml:space="preserve">, and </w:t>
      </w:r>
      <w:r>
        <w:rPr>
          <w:rFonts w:hint="default"/>
          <w:highlight w:val="cyan"/>
          <w:lang w:val="en-US" w:eastAsia="zh-CN"/>
        </w:rPr>
        <w:t xml:space="preserve">TotalTrxValue </w:t>
      </w:r>
      <w:r>
        <w:rPr>
          <w:rFonts w:hint="default"/>
          <w:lang w:val="en-US" w:eastAsia="zh-CN"/>
        </w:rPr>
        <w:t>attributes have a skewed distribution that requires treatment. Further exploration is needed to detect if outliers exist.</w:t>
      </w:r>
    </w:p>
    <w:p w14:paraId="771BD30F">
      <w:pPr>
        <w:numPr>
          <w:ilvl w:val="0"/>
          <w:numId w:val="20"/>
        </w:numPr>
        <w:bidi w:val="0"/>
        <w:ind w:left="420" w:leftChars="0" w:hanging="420" w:firstLineChars="0"/>
        <w:rPr>
          <w:rFonts w:hint="default"/>
          <w:lang w:val="en-US" w:eastAsia="zh-CN"/>
        </w:rPr>
      </w:pPr>
      <w:r>
        <w:rPr>
          <w:rFonts w:hint="default"/>
          <w:lang w:val="en-US" w:eastAsia="zh-CN"/>
        </w:rPr>
        <w:t xml:space="preserve">the </w:t>
      </w:r>
      <w:r>
        <w:rPr>
          <w:rFonts w:hint="default"/>
          <w:highlight w:val="cyan"/>
          <w:lang w:val="en-US" w:eastAsia="zh-CN"/>
        </w:rPr>
        <w:t xml:space="preserve">Age </w:t>
      </w:r>
      <w:r>
        <w:rPr>
          <w:rFonts w:hint="default"/>
          <w:lang w:val="en-US" w:eastAsia="zh-CN"/>
        </w:rPr>
        <w:t xml:space="preserve">and </w:t>
      </w:r>
      <w:r>
        <w:rPr>
          <w:rFonts w:hint="default"/>
          <w:highlight w:val="cyan"/>
          <w:lang w:val="en-US" w:eastAsia="zh-CN"/>
        </w:rPr>
        <w:t xml:space="preserve">SinceLastTrx </w:t>
      </w:r>
      <w:r>
        <w:rPr>
          <w:rFonts w:hint="default"/>
          <w:lang w:val="en-US" w:eastAsia="zh-CN"/>
        </w:rPr>
        <w:t>attributes have a normal distribution. Further exploration is needed to detect if outliers exist.</w:t>
      </w:r>
    </w:p>
    <w:p w14:paraId="2C1CBC10">
      <w:pPr>
        <w:numPr>
          <w:ilvl w:val="0"/>
          <w:numId w:val="20"/>
        </w:numPr>
        <w:bidi w:val="0"/>
        <w:ind w:left="420" w:leftChars="0" w:hanging="420" w:firstLineChars="0"/>
        <w:rPr>
          <w:rFonts w:hint="default"/>
          <w:lang w:val="en-US" w:eastAsia="zh-CN"/>
        </w:rPr>
      </w:pPr>
      <w:r>
        <w:rPr>
          <w:rFonts w:hint="default"/>
          <w:lang w:val="en-US" w:eastAsia="zh-CN"/>
        </w:rPr>
        <w:t>the rest of the attributes have data that falls within the values or range. No further data exploration is required.</w:t>
      </w:r>
    </w:p>
    <w:p w14:paraId="43BF2771">
      <w:pPr>
        <w:pStyle w:val="4"/>
        <w:bidi w:val="0"/>
        <w:rPr>
          <w:rFonts w:hint="default"/>
          <w:lang w:val="en-US" w:eastAsia="zh-CN"/>
        </w:rPr>
      </w:pPr>
      <w:r>
        <w:rPr>
          <w:rFonts w:hint="default"/>
          <w:lang w:val="en-US" w:eastAsia="zh-CN"/>
        </w:rPr>
        <w:t>Detecting Outliers</w:t>
      </w:r>
    </w:p>
    <w:p w14:paraId="045B764A">
      <w:pPr>
        <w:bidi w:val="0"/>
        <w:rPr>
          <w:rFonts w:hint="default"/>
          <w:lang w:val="en-US" w:eastAsia="zh-CN"/>
        </w:rPr>
      </w:pPr>
      <w:r>
        <w:rPr>
          <w:rFonts w:hint="default"/>
          <w:lang w:val="en-US" w:eastAsia="zh-CN"/>
        </w:rPr>
        <w:t>There are several methods we can use to identify outliers that exist in a numerical attribute. The selection of methods depends on the distribution of the data. We are going to learn the common methods for finding outliers and practically observing the data and outliers using Python codes.</w:t>
      </w:r>
    </w:p>
    <w:p w14:paraId="74C2152A">
      <w:pPr>
        <w:bidi w:val="0"/>
        <w:rPr>
          <w:rFonts w:hint="default"/>
          <w:lang w:val="en-US" w:eastAsia="zh-CN"/>
        </w:rPr>
      </w:pPr>
    </w:p>
    <w:p w14:paraId="0AAE6523">
      <w:pPr>
        <w:numPr>
          <w:ilvl w:val="0"/>
          <w:numId w:val="21"/>
        </w:numPr>
        <w:bidi w:val="0"/>
        <w:rPr>
          <w:rFonts w:hint="default"/>
          <w:lang w:val="en-US" w:eastAsia="zh-CN"/>
        </w:rPr>
      </w:pPr>
      <w:r>
        <w:rPr>
          <w:rFonts w:hint="default"/>
          <w:lang w:val="en-US" w:eastAsia="zh-CN"/>
        </w:rPr>
        <w:t>For Normal Distributions</w:t>
      </w:r>
    </w:p>
    <w:p w14:paraId="2AFBF747">
      <w:pPr>
        <w:pStyle w:val="13"/>
        <w:bidi w:val="0"/>
        <w:rPr>
          <w:rFonts w:hint="default"/>
          <w:lang w:val="en-US" w:eastAsia="zh-CN"/>
        </w:rPr>
      </w:pPr>
    </w:p>
    <w:p w14:paraId="5EECC782">
      <w:pPr>
        <w:bidi w:val="0"/>
        <w:rPr>
          <w:rFonts w:hint="default"/>
          <w:lang w:val="en-US" w:eastAsia="zh-CN"/>
        </w:rPr>
      </w:pPr>
      <w:r>
        <w:rPr>
          <w:rFonts w:hint="default"/>
          <w:lang w:val="en-US" w:eastAsia="zh-CN"/>
        </w:rPr>
        <w:t>In the case of normal distribution, the data points which fall below or above the derived value of the following formula are outliers:</w:t>
      </w:r>
    </w:p>
    <w:p w14:paraId="5CE77C26">
      <w:pPr>
        <w:pStyle w:val="13"/>
        <w:bidi w:val="0"/>
        <w:jc w:val="center"/>
        <w:rPr>
          <w:rFonts w:hint="default"/>
          <w:lang w:val="en-US" w:eastAsia="zh-CN"/>
        </w:rPr>
      </w:pPr>
      <w:r>
        <w:rPr>
          <w:rFonts w:hint="default"/>
          <w:lang w:val="en-US" w:eastAsia="zh-CN"/>
        </w:rPr>
        <w:t>mean−3∗(standard deviation)</w:t>
      </w:r>
    </w:p>
    <w:p w14:paraId="3CAB5DED">
      <w:pPr>
        <w:bidi w:val="0"/>
        <w:rPr>
          <w:rFonts w:hint="default"/>
          <w:lang w:val="en-US" w:eastAsia="zh-CN"/>
        </w:rPr>
      </w:pPr>
      <w:r>
        <w:rPr>
          <w:rFonts w:hint="default"/>
          <w:lang w:val="en-US" w:eastAsia="zh-CN"/>
        </w:rPr>
        <w:t>where the mean and the standard deviation s the average value of a particular attribute.</w:t>
      </w:r>
    </w:p>
    <w:p w14:paraId="3532E77A">
      <w:pPr>
        <w:bidi w:val="0"/>
        <w:rPr>
          <w:rFonts w:hint="default"/>
          <w:lang w:val="en-US" w:eastAsia="zh-CN"/>
        </w:rPr>
      </w:pPr>
    </w:p>
    <w:p w14:paraId="15A713D5">
      <w:pPr>
        <w:bidi w:val="0"/>
        <w:rPr>
          <w:rFonts w:hint="default"/>
          <w:lang w:val="en-US" w:eastAsia="zh-CN"/>
        </w:rPr>
      </w:pPr>
      <w:r>
        <w:rPr>
          <w:rFonts w:hint="default"/>
          <w:lang w:val="en-US" w:eastAsia="zh-CN"/>
        </w:rPr>
        <w:t xml:space="preserve">The Python codes below find the mean and standard deviation for deriving the acceptable values range. The statements with the # prefix comment on the respective lines of codes. We apply this method to the Age and </w:t>
      </w:r>
      <w:r>
        <w:rPr>
          <w:rFonts w:hint="default"/>
          <w:highlight w:val="cyan"/>
          <w:lang w:val="en-US" w:eastAsia="zh-CN"/>
        </w:rPr>
        <w:t xml:space="preserve">SinceLastTrx </w:t>
      </w:r>
      <w:r>
        <w:rPr>
          <w:rFonts w:hint="default"/>
          <w:lang w:val="en-US" w:eastAsia="zh-CN"/>
        </w:rPr>
        <w:t>attributes since they both have a normal distribution.</w:t>
      </w:r>
    </w:p>
    <w:p w14:paraId="3A488F54">
      <w:pPr>
        <w:pStyle w:val="13"/>
        <w:bidi w:val="0"/>
        <w:rPr>
          <w:rFonts w:hint="default"/>
          <w:lang w:val="en-US" w:eastAsia="zh-CN"/>
        </w:rPr>
      </w:pPr>
    </w:p>
    <w:p w14:paraId="03ED25E6">
      <w:pPr>
        <w:pStyle w:val="13"/>
        <w:bidi w:val="0"/>
        <w:rPr>
          <w:rFonts w:hint="default"/>
          <w:lang w:val="en-US" w:eastAsia="zh-CN"/>
        </w:rPr>
      </w:pPr>
      <w:r>
        <w:rPr>
          <w:rFonts w:hint="default"/>
          <w:lang w:val="en-US" w:eastAsia="zh-CN"/>
        </w:rPr>
        <w:t>#get acceptable range h - l</w:t>
      </w:r>
    </w:p>
    <w:p w14:paraId="20097AD9">
      <w:pPr>
        <w:pStyle w:val="13"/>
        <w:bidi w:val="0"/>
        <w:rPr>
          <w:rFonts w:hint="default"/>
          <w:lang w:val="en-US" w:eastAsia="zh-CN"/>
        </w:rPr>
      </w:pPr>
      <w:r>
        <w:rPr>
          <w:rFonts w:hint="default"/>
          <w:lang w:val="en-US" w:eastAsia="zh-CN"/>
        </w:rPr>
        <w:t># find the highest value allowed h</w:t>
      </w:r>
    </w:p>
    <w:p w14:paraId="222890A8">
      <w:pPr>
        <w:pStyle w:val="13"/>
        <w:bidi w:val="0"/>
        <w:rPr>
          <w:rFonts w:hint="default"/>
          <w:lang w:val="en-US" w:eastAsia="zh-CN"/>
        </w:rPr>
      </w:pPr>
      <w:r>
        <w:rPr>
          <w:rFonts w:hint="default"/>
          <w:lang w:val="en-US" w:eastAsia="zh-CN"/>
        </w:rPr>
        <w:t xml:space="preserve">h1 = df['Age'].mean() + 3*df['Age'].std() </w:t>
      </w:r>
    </w:p>
    <w:p w14:paraId="47088AC2">
      <w:pPr>
        <w:pStyle w:val="13"/>
        <w:bidi w:val="0"/>
        <w:rPr>
          <w:rFonts w:hint="default"/>
          <w:lang w:val="en-US" w:eastAsia="zh-CN"/>
        </w:rPr>
      </w:pPr>
      <w:r>
        <w:rPr>
          <w:rFonts w:hint="default"/>
          <w:lang w:val="en-US" w:eastAsia="zh-CN"/>
        </w:rPr>
        <w:t xml:space="preserve">h2 = df['SinceLastTrx'].mean() + 3*df['SinceLastTrx'].std() </w:t>
      </w:r>
    </w:p>
    <w:p w14:paraId="25AD3023">
      <w:pPr>
        <w:pStyle w:val="13"/>
        <w:bidi w:val="0"/>
        <w:rPr>
          <w:rFonts w:hint="default"/>
          <w:lang w:val="en-US" w:eastAsia="zh-CN"/>
        </w:rPr>
      </w:pPr>
    </w:p>
    <w:p w14:paraId="7692461E">
      <w:pPr>
        <w:pStyle w:val="13"/>
        <w:bidi w:val="0"/>
        <w:rPr>
          <w:rFonts w:hint="default"/>
          <w:lang w:val="en-US" w:eastAsia="zh-CN"/>
        </w:rPr>
      </w:pPr>
      <w:r>
        <w:rPr>
          <w:rFonts w:hint="default"/>
          <w:lang w:val="en-US" w:eastAsia="zh-CN"/>
        </w:rPr>
        <w:t># find the lowest value allowed l</w:t>
      </w:r>
    </w:p>
    <w:p w14:paraId="498838BB">
      <w:pPr>
        <w:pStyle w:val="13"/>
        <w:bidi w:val="0"/>
        <w:rPr>
          <w:rFonts w:hint="default"/>
          <w:lang w:val="en-US" w:eastAsia="zh-CN"/>
        </w:rPr>
      </w:pPr>
      <w:r>
        <w:rPr>
          <w:rFonts w:hint="default"/>
          <w:lang w:val="en-US" w:eastAsia="zh-CN"/>
        </w:rPr>
        <w:t>w1 = df['Age'].mean() - 3*df['Age'].std()</w:t>
      </w:r>
    </w:p>
    <w:p w14:paraId="44C377DD">
      <w:pPr>
        <w:pStyle w:val="13"/>
        <w:bidi w:val="0"/>
        <w:rPr>
          <w:rFonts w:hint="default"/>
          <w:lang w:val="en-US" w:eastAsia="zh-CN"/>
        </w:rPr>
      </w:pPr>
      <w:r>
        <w:rPr>
          <w:rFonts w:hint="default"/>
          <w:lang w:val="en-US" w:eastAsia="zh-CN"/>
        </w:rPr>
        <w:t>w2 = df['SinceLastTrx'].mean() - 3*df['SinceLastTrx'].std()</w:t>
      </w:r>
    </w:p>
    <w:p w14:paraId="15CD9DDD">
      <w:pPr>
        <w:pStyle w:val="13"/>
        <w:bidi w:val="0"/>
        <w:rPr>
          <w:rFonts w:hint="default"/>
          <w:lang w:val="en-US" w:eastAsia="zh-CN"/>
        </w:rPr>
      </w:pPr>
    </w:p>
    <w:p w14:paraId="563DBE90">
      <w:pPr>
        <w:pStyle w:val="13"/>
        <w:bidi w:val="0"/>
        <w:rPr>
          <w:rFonts w:hint="default"/>
          <w:lang w:val="en-US" w:eastAsia="zh-CN"/>
        </w:rPr>
      </w:pPr>
    </w:p>
    <w:p w14:paraId="31120F95">
      <w:pPr>
        <w:pStyle w:val="13"/>
        <w:bidi w:val="0"/>
        <w:rPr>
          <w:rFonts w:hint="default"/>
          <w:lang w:val="en-US" w:eastAsia="zh-CN"/>
        </w:rPr>
      </w:pPr>
      <w:r>
        <w:rPr>
          <w:rFonts w:hint="default"/>
          <w:lang w:val="en-US" w:eastAsia="zh-CN"/>
        </w:rPr>
        <w:t># get outliers based on the range identified between h and l</w:t>
      </w:r>
    </w:p>
    <w:p w14:paraId="4CF39357">
      <w:pPr>
        <w:pStyle w:val="13"/>
        <w:bidi w:val="0"/>
        <w:rPr>
          <w:rFonts w:hint="default"/>
          <w:lang w:val="en-US" w:eastAsia="zh-CN"/>
        </w:rPr>
      </w:pPr>
      <w:r>
        <w:rPr>
          <w:rFonts w:hint="default"/>
          <w:lang w:val="en-US" w:eastAsia="zh-CN"/>
        </w:rPr>
        <w:t>df1_outliers = df[(df['Age'] &gt; h1) | (df['Age'] &lt; w1)]</w:t>
      </w:r>
    </w:p>
    <w:p w14:paraId="65203A63">
      <w:pPr>
        <w:pStyle w:val="13"/>
        <w:bidi w:val="0"/>
        <w:rPr>
          <w:rFonts w:hint="default"/>
          <w:lang w:val="en-US" w:eastAsia="zh-CN"/>
        </w:rPr>
      </w:pPr>
      <w:r>
        <w:rPr>
          <w:rFonts w:hint="default"/>
          <w:lang w:val="en-US" w:eastAsia="zh-CN"/>
        </w:rPr>
        <w:t>df2_outliers = df[(df['SinceLastTrx'] &gt; h2) | (df['SinceLastTrx'] &lt; w2)]</w:t>
      </w:r>
    </w:p>
    <w:p w14:paraId="5B658B2B">
      <w:pPr>
        <w:pStyle w:val="13"/>
        <w:bidi w:val="0"/>
        <w:rPr>
          <w:rFonts w:hint="default"/>
          <w:lang w:val="en-US" w:eastAsia="zh-CN"/>
        </w:rPr>
      </w:pPr>
      <w:r>
        <w:rPr>
          <w:rFonts w:hint="default"/>
          <w:lang w:val="en-US" w:eastAsia="zh-CN"/>
        </w:rPr>
        <w:t># find the number of outliers</w:t>
      </w:r>
    </w:p>
    <w:p w14:paraId="656AE9C5">
      <w:pPr>
        <w:pStyle w:val="13"/>
        <w:bidi w:val="0"/>
        <w:rPr>
          <w:rFonts w:hint="default"/>
          <w:lang w:val="en-US" w:eastAsia="zh-CN"/>
        </w:rPr>
      </w:pPr>
      <w:r>
        <w:rPr>
          <w:rFonts w:hint="default"/>
          <w:lang w:val="en-US" w:eastAsia="zh-CN"/>
        </w:rPr>
        <w:t xml:space="preserve">print('No. of outliers (mean-std) in Age = ', df1_outliers.shape[0]) </w:t>
      </w:r>
    </w:p>
    <w:p w14:paraId="6D2824F1">
      <w:pPr>
        <w:pStyle w:val="13"/>
        <w:bidi w:val="0"/>
        <w:rPr>
          <w:rFonts w:hint="default"/>
          <w:lang w:val="en-US" w:eastAsia="zh-CN"/>
        </w:rPr>
      </w:pPr>
      <w:r>
        <w:rPr>
          <w:rFonts w:hint="default"/>
          <w:lang w:val="en-US" w:eastAsia="zh-CN"/>
        </w:rPr>
        <w:t xml:space="preserve">print('No. of outliers (mean-std) in SinceLastTrx = ', df2_outliers.shape[0]) </w:t>
      </w:r>
    </w:p>
    <w:p w14:paraId="4C978088">
      <w:pPr>
        <w:pStyle w:val="13"/>
        <w:bidi w:val="0"/>
        <w:rPr>
          <w:rFonts w:hint="default"/>
          <w:lang w:val="en-US" w:eastAsia="zh-CN"/>
        </w:rPr>
      </w:pPr>
    </w:p>
    <w:p w14:paraId="65BAB958">
      <w:pPr>
        <w:pStyle w:val="13"/>
        <w:bidi w:val="0"/>
        <w:rPr>
          <w:rFonts w:hint="default"/>
          <w:lang w:val="en-US" w:eastAsia="zh-CN"/>
        </w:rPr>
      </w:pPr>
    </w:p>
    <w:p w14:paraId="062E4495">
      <w:pPr>
        <w:bidi w:val="0"/>
        <w:rPr>
          <w:rFonts w:hint="default"/>
          <w:lang w:val="en-US" w:eastAsia="zh-CN"/>
        </w:rPr>
      </w:pPr>
      <w:r>
        <w:rPr>
          <w:rFonts w:hint="default"/>
          <w:lang w:val="en-US" w:eastAsia="zh-CN"/>
        </w:rPr>
        <w:t>2. For Skewed Distributions</w:t>
      </w:r>
    </w:p>
    <w:p w14:paraId="3F994BFA">
      <w:pPr>
        <w:bidi w:val="0"/>
        <w:rPr>
          <w:rFonts w:hint="default"/>
          <w:lang w:val="en-US" w:eastAsia="zh-CN"/>
        </w:rPr>
      </w:pPr>
      <w:r>
        <w:rPr>
          <w:rFonts w:hint="default"/>
          <w:lang w:val="en-US" w:eastAsia="zh-CN"/>
        </w:rPr>
        <w:t xml:space="preserve">In the case of skewed distributions, we use Inter-Quartile Range (IQR) proximity rule, in which data points that fall below the Q1 – 1.5 IQR or above Q3 + 1.5 IQR are outliers. </w:t>
      </w:r>
    </w:p>
    <w:p w14:paraId="5A4378F8">
      <w:pPr>
        <w:bidi w:val="0"/>
        <w:rPr>
          <w:rFonts w:hint="default"/>
          <w:lang w:val="en-US" w:eastAsia="zh-CN"/>
        </w:rPr>
      </w:pPr>
    </w:p>
    <w:p w14:paraId="5AD8C98E">
      <w:pPr>
        <w:bidi w:val="0"/>
        <w:rPr>
          <w:rFonts w:hint="default"/>
          <w:lang w:val="en-US" w:eastAsia="zh-CN"/>
        </w:rPr>
      </w:pPr>
      <w:r>
        <w:rPr>
          <w:rFonts w:hint="default"/>
          <w:lang w:val="en-US" w:eastAsia="zh-CN"/>
        </w:rPr>
        <w:t>Q1 and Q3 are the 25th and 75th percentile of the explored dataset, respectively, and IQR denotes the inter-quartile range of Q3 – Q1.</w:t>
      </w:r>
    </w:p>
    <w:p w14:paraId="0DF92782">
      <w:pPr>
        <w:bidi w:val="0"/>
        <w:rPr>
          <w:rFonts w:hint="default"/>
          <w:lang w:val="en-US" w:eastAsia="zh-CN"/>
        </w:rPr>
      </w:pPr>
    </w:p>
    <w:p w14:paraId="16BD895C">
      <w:pPr>
        <w:bidi w:val="0"/>
        <w:rPr>
          <w:rFonts w:hint="default"/>
          <w:lang w:val="en-US" w:eastAsia="zh-CN"/>
        </w:rPr>
      </w:pPr>
      <w:r>
        <w:rPr>
          <w:rFonts w:hint="default"/>
          <w:lang w:val="en-US" w:eastAsia="zh-CN"/>
        </w:rPr>
        <w:t xml:space="preserve">We apply this method to the the </w:t>
      </w:r>
      <w:r>
        <w:rPr>
          <w:rFonts w:hint="default"/>
          <w:highlight w:val="cyan"/>
          <w:lang w:val="en-US" w:eastAsia="zh-CN"/>
        </w:rPr>
        <w:t>MaxTrxValue</w:t>
      </w:r>
      <w:r>
        <w:rPr>
          <w:rFonts w:hint="default"/>
          <w:lang w:val="en-US" w:eastAsia="zh-CN"/>
        </w:rPr>
        <w:t xml:space="preserve">, </w:t>
      </w:r>
      <w:r>
        <w:rPr>
          <w:rFonts w:hint="default"/>
          <w:highlight w:val="cyan"/>
          <w:lang w:val="en-US" w:eastAsia="zh-CN"/>
        </w:rPr>
        <w:t>MinTrxValue</w:t>
      </w:r>
      <w:r>
        <w:rPr>
          <w:rFonts w:hint="default"/>
          <w:lang w:val="en-US" w:eastAsia="zh-CN"/>
        </w:rPr>
        <w:t xml:space="preserve">, and </w:t>
      </w:r>
      <w:r>
        <w:rPr>
          <w:rFonts w:hint="default"/>
          <w:highlight w:val="cyan"/>
          <w:lang w:val="en-US" w:eastAsia="zh-CN"/>
        </w:rPr>
        <w:t xml:space="preserve">TotalTrxValue </w:t>
      </w:r>
      <w:r>
        <w:rPr>
          <w:rFonts w:hint="default"/>
          <w:lang w:val="en-US" w:eastAsia="zh-CN"/>
        </w:rPr>
        <w:t>attributes since they have a skewed distribution.</w:t>
      </w:r>
    </w:p>
    <w:p w14:paraId="6504ABA4">
      <w:pPr>
        <w:pStyle w:val="13"/>
        <w:bidi w:val="0"/>
        <w:rPr>
          <w:rFonts w:hint="default"/>
          <w:lang w:val="en-US" w:eastAsia="zh-CN"/>
        </w:rPr>
      </w:pPr>
    </w:p>
    <w:p w14:paraId="568BBC0D">
      <w:pPr>
        <w:pStyle w:val="13"/>
        <w:bidi w:val="0"/>
        <w:rPr>
          <w:rFonts w:hint="default"/>
          <w:lang w:val="en-US" w:eastAsia="zh-CN"/>
        </w:rPr>
      </w:pPr>
      <w:r>
        <w:rPr>
          <w:rFonts w:hint="default"/>
          <w:lang w:val="en-US" w:eastAsia="zh-CN"/>
        </w:rPr>
        <w:t># find the upper/lower limits for each attribute</w:t>
      </w:r>
    </w:p>
    <w:p w14:paraId="1875141E">
      <w:pPr>
        <w:pStyle w:val="13"/>
        <w:bidi w:val="0"/>
        <w:rPr>
          <w:rFonts w:hint="default"/>
          <w:lang w:val="en-US" w:eastAsia="zh-CN"/>
        </w:rPr>
      </w:pPr>
      <w:r>
        <w:rPr>
          <w:rFonts w:hint="default"/>
          <w:lang w:val="en-US" w:eastAsia="zh-CN"/>
        </w:rPr>
        <w:t xml:space="preserve">pct25_ttl = df['TotalTrxValue'].quantile(0.25) </w:t>
      </w:r>
    </w:p>
    <w:p w14:paraId="052207B8">
      <w:pPr>
        <w:pStyle w:val="13"/>
        <w:bidi w:val="0"/>
        <w:rPr>
          <w:rFonts w:hint="default"/>
          <w:lang w:val="en-US" w:eastAsia="zh-CN"/>
        </w:rPr>
      </w:pPr>
      <w:r>
        <w:rPr>
          <w:rFonts w:hint="default"/>
          <w:lang w:val="en-US" w:eastAsia="zh-CN"/>
        </w:rPr>
        <w:t xml:space="preserve">pct75_ttl = df['TotalTrxValue'].quantile(0.75) </w:t>
      </w:r>
    </w:p>
    <w:p w14:paraId="6B4B9659">
      <w:pPr>
        <w:pStyle w:val="13"/>
        <w:bidi w:val="0"/>
        <w:rPr>
          <w:rFonts w:hint="default"/>
          <w:lang w:val="en-US" w:eastAsia="zh-CN"/>
        </w:rPr>
      </w:pPr>
      <w:r>
        <w:rPr>
          <w:rFonts w:hint="default"/>
          <w:lang w:val="en-US" w:eastAsia="zh-CN"/>
        </w:rPr>
        <w:t xml:space="preserve">pct25_max = df['MaxTrxValue'].quantile(0.25) </w:t>
      </w:r>
    </w:p>
    <w:p w14:paraId="61137080">
      <w:pPr>
        <w:pStyle w:val="13"/>
        <w:bidi w:val="0"/>
        <w:rPr>
          <w:rFonts w:hint="default"/>
          <w:lang w:val="en-US" w:eastAsia="zh-CN"/>
        </w:rPr>
      </w:pPr>
      <w:r>
        <w:rPr>
          <w:rFonts w:hint="default"/>
          <w:lang w:val="en-US" w:eastAsia="zh-CN"/>
        </w:rPr>
        <w:t xml:space="preserve">pct75_max = df['MaxTrxValue'].quantile(0.75) </w:t>
      </w:r>
    </w:p>
    <w:p w14:paraId="7ACD03B6">
      <w:pPr>
        <w:pStyle w:val="13"/>
        <w:bidi w:val="0"/>
        <w:rPr>
          <w:rFonts w:hint="default"/>
          <w:lang w:val="en-US" w:eastAsia="zh-CN"/>
        </w:rPr>
      </w:pPr>
      <w:r>
        <w:rPr>
          <w:rFonts w:hint="default"/>
          <w:lang w:val="en-US" w:eastAsia="zh-CN"/>
        </w:rPr>
        <w:t xml:space="preserve">pct25_min = df['MinTrxValue'].quantile(0.25) </w:t>
      </w:r>
    </w:p>
    <w:p w14:paraId="3C751F06">
      <w:pPr>
        <w:pStyle w:val="13"/>
        <w:bidi w:val="0"/>
        <w:rPr>
          <w:rFonts w:hint="default"/>
          <w:lang w:val="en-US" w:eastAsia="zh-CN"/>
        </w:rPr>
      </w:pPr>
      <w:r>
        <w:rPr>
          <w:rFonts w:hint="default"/>
          <w:lang w:val="en-US" w:eastAsia="zh-CN"/>
        </w:rPr>
        <w:t xml:space="preserve">pct75_min = df['MinTrxValue'].quantile(0.75) </w:t>
      </w:r>
    </w:p>
    <w:p w14:paraId="2E40DCB0">
      <w:pPr>
        <w:pStyle w:val="13"/>
        <w:bidi w:val="0"/>
        <w:rPr>
          <w:rFonts w:hint="default"/>
          <w:lang w:val="en-US" w:eastAsia="zh-CN"/>
        </w:rPr>
      </w:pPr>
    </w:p>
    <w:p w14:paraId="037630A3">
      <w:pPr>
        <w:pStyle w:val="13"/>
        <w:bidi w:val="0"/>
        <w:rPr>
          <w:rFonts w:hint="default"/>
          <w:lang w:val="en-US" w:eastAsia="zh-CN"/>
        </w:rPr>
      </w:pPr>
      <w:r>
        <w:rPr>
          <w:rFonts w:hint="default"/>
          <w:lang w:val="en-US" w:eastAsia="zh-CN"/>
        </w:rPr>
        <w:t># calculate the iqr and range for each attribute</w:t>
      </w:r>
    </w:p>
    <w:p w14:paraId="470FAFC1">
      <w:pPr>
        <w:pStyle w:val="13"/>
        <w:bidi w:val="0"/>
        <w:rPr>
          <w:rFonts w:hint="default"/>
          <w:lang w:val="en-US" w:eastAsia="zh-CN"/>
        </w:rPr>
      </w:pPr>
      <w:r>
        <w:rPr>
          <w:rFonts w:hint="default"/>
          <w:lang w:val="en-US" w:eastAsia="zh-CN"/>
        </w:rPr>
        <w:t xml:space="preserve">iqr_ttl = pct75_ttl - pct25_ttl </w:t>
      </w:r>
    </w:p>
    <w:p w14:paraId="62836EB2">
      <w:pPr>
        <w:pStyle w:val="13"/>
        <w:bidi w:val="0"/>
        <w:rPr>
          <w:rFonts w:hint="default"/>
          <w:lang w:val="en-US" w:eastAsia="zh-CN"/>
        </w:rPr>
      </w:pPr>
      <w:r>
        <w:rPr>
          <w:rFonts w:hint="default"/>
          <w:lang w:val="en-US" w:eastAsia="zh-CN"/>
        </w:rPr>
        <w:t xml:space="preserve">up_ttl = pct75_ttl + 1.5 * iqr_ttl </w:t>
      </w:r>
    </w:p>
    <w:p w14:paraId="38565212">
      <w:pPr>
        <w:pStyle w:val="13"/>
        <w:bidi w:val="0"/>
        <w:rPr>
          <w:rFonts w:hint="default"/>
          <w:lang w:val="en-US" w:eastAsia="zh-CN"/>
        </w:rPr>
      </w:pPr>
      <w:r>
        <w:rPr>
          <w:rFonts w:hint="default"/>
          <w:lang w:val="en-US" w:eastAsia="zh-CN"/>
        </w:rPr>
        <w:t xml:space="preserve">low_ttl = pct25_ttl - 1.5 * iqr_ttl </w:t>
      </w:r>
    </w:p>
    <w:p w14:paraId="68ED8557">
      <w:pPr>
        <w:pStyle w:val="13"/>
        <w:bidi w:val="0"/>
        <w:rPr>
          <w:rFonts w:hint="default"/>
          <w:lang w:val="en-US" w:eastAsia="zh-CN"/>
        </w:rPr>
      </w:pPr>
      <w:r>
        <w:rPr>
          <w:rFonts w:hint="default"/>
          <w:lang w:val="en-US" w:eastAsia="zh-CN"/>
        </w:rPr>
        <w:t xml:space="preserve">iqr_max = pct75_max - pct25_max </w:t>
      </w:r>
    </w:p>
    <w:p w14:paraId="7C9C8B43">
      <w:pPr>
        <w:pStyle w:val="13"/>
        <w:bidi w:val="0"/>
        <w:rPr>
          <w:rFonts w:hint="default"/>
          <w:lang w:val="en-US" w:eastAsia="zh-CN"/>
        </w:rPr>
      </w:pPr>
      <w:r>
        <w:rPr>
          <w:rFonts w:hint="default"/>
          <w:lang w:val="en-US" w:eastAsia="zh-CN"/>
        </w:rPr>
        <w:t xml:space="preserve">up_max = pct75_max + 1.5 * iqr_max </w:t>
      </w:r>
    </w:p>
    <w:p w14:paraId="54EAEC79">
      <w:pPr>
        <w:pStyle w:val="13"/>
        <w:bidi w:val="0"/>
        <w:rPr>
          <w:rFonts w:hint="default"/>
          <w:lang w:val="en-US" w:eastAsia="zh-CN"/>
        </w:rPr>
      </w:pPr>
      <w:r>
        <w:rPr>
          <w:rFonts w:hint="default"/>
          <w:lang w:val="en-US" w:eastAsia="zh-CN"/>
        </w:rPr>
        <w:t xml:space="preserve">low_max = pct25_max - 1.5 * iqr_max </w:t>
      </w:r>
    </w:p>
    <w:p w14:paraId="5D2DF140">
      <w:pPr>
        <w:pStyle w:val="13"/>
        <w:bidi w:val="0"/>
        <w:rPr>
          <w:rFonts w:hint="default"/>
          <w:lang w:val="en-US" w:eastAsia="zh-CN"/>
        </w:rPr>
      </w:pPr>
      <w:r>
        <w:rPr>
          <w:rFonts w:hint="default"/>
          <w:lang w:val="en-US" w:eastAsia="zh-CN"/>
        </w:rPr>
        <w:t xml:space="preserve">iqr_min = pct75_min - pct25_min </w:t>
      </w:r>
    </w:p>
    <w:p w14:paraId="18A803AF">
      <w:pPr>
        <w:pStyle w:val="13"/>
        <w:bidi w:val="0"/>
        <w:rPr>
          <w:rFonts w:hint="default"/>
          <w:lang w:val="en-US" w:eastAsia="zh-CN"/>
        </w:rPr>
      </w:pPr>
      <w:r>
        <w:rPr>
          <w:rFonts w:hint="default"/>
          <w:lang w:val="en-US" w:eastAsia="zh-CN"/>
        </w:rPr>
        <w:t xml:space="preserve">up_min = pct75_min + 1.5 * iqr_min </w:t>
      </w:r>
    </w:p>
    <w:p w14:paraId="2E6DF1E8">
      <w:pPr>
        <w:pStyle w:val="13"/>
        <w:bidi w:val="0"/>
        <w:rPr>
          <w:rFonts w:hint="default"/>
          <w:lang w:val="en-US" w:eastAsia="zh-CN"/>
        </w:rPr>
      </w:pPr>
      <w:r>
        <w:rPr>
          <w:rFonts w:hint="default"/>
          <w:lang w:val="en-US" w:eastAsia="zh-CN"/>
        </w:rPr>
        <w:t xml:space="preserve">low_min = pct25_min - 1.5 * iqr_min </w:t>
      </w:r>
    </w:p>
    <w:p w14:paraId="21F35DFE">
      <w:pPr>
        <w:pStyle w:val="13"/>
        <w:bidi w:val="0"/>
        <w:rPr>
          <w:rFonts w:hint="default"/>
          <w:lang w:val="en-US" w:eastAsia="zh-CN"/>
        </w:rPr>
      </w:pPr>
    </w:p>
    <w:p w14:paraId="4C0700B3">
      <w:pPr>
        <w:pStyle w:val="13"/>
        <w:bidi w:val="0"/>
        <w:rPr>
          <w:rFonts w:hint="default"/>
          <w:lang w:val="en-US" w:eastAsia="zh-CN"/>
        </w:rPr>
      </w:pPr>
      <w:r>
        <w:rPr>
          <w:rFonts w:hint="default"/>
          <w:lang w:val="en-US" w:eastAsia="zh-CN"/>
        </w:rPr>
        <w:t># detect and print number of outliers in each attribute</w:t>
      </w:r>
    </w:p>
    <w:p w14:paraId="0188E34E">
      <w:pPr>
        <w:pStyle w:val="13"/>
        <w:bidi w:val="0"/>
        <w:rPr>
          <w:rFonts w:hint="default"/>
          <w:lang w:val="en-US" w:eastAsia="zh-CN"/>
        </w:rPr>
      </w:pPr>
      <w:r>
        <w:rPr>
          <w:rFonts w:hint="default"/>
          <w:lang w:val="en-US" w:eastAsia="zh-CN"/>
        </w:rPr>
        <w:t xml:space="preserve">df3_outliers = df[(df['TotalTrxValue'] &gt; up_ttl) | (df['TotalTrxValue'] &lt; low_ttl)] </w:t>
      </w:r>
    </w:p>
    <w:p w14:paraId="2BB9A765">
      <w:pPr>
        <w:pStyle w:val="13"/>
        <w:bidi w:val="0"/>
        <w:rPr>
          <w:rFonts w:hint="default"/>
          <w:lang w:val="en-US" w:eastAsia="zh-CN"/>
        </w:rPr>
      </w:pPr>
      <w:r>
        <w:rPr>
          <w:rFonts w:hint="default"/>
          <w:lang w:val="en-US" w:eastAsia="zh-CN"/>
        </w:rPr>
        <w:t xml:space="preserve">print('No. of outliers (IQR) in TotalTrxValue = ', df3_outliers.shape[0]) </w:t>
      </w:r>
    </w:p>
    <w:p w14:paraId="7319C329">
      <w:pPr>
        <w:pStyle w:val="13"/>
        <w:bidi w:val="0"/>
        <w:rPr>
          <w:rFonts w:hint="default"/>
          <w:lang w:val="en-US" w:eastAsia="zh-CN"/>
        </w:rPr>
      </w:pPr>
      <w:r>
        <w:rPr>
          <w:rFonts w:hint="default"/>
          <w:lang w:val="en-US" w:eastAsia="zh-CN"/>
        </w:rPr>
        <w:t xml:space="preserve">df4_outliers = df[(df['MaxTrxValue'] &gt; up_max) | (df['MaxTrxValue'] &lt; low_max)] </w:t>
      </w:r>
    </w:p>
    <w:p w14:paraId="4874029D">
      <w:pPr>
        <w:pStyle w:val="13"/>
        <w:bidi w:val="0"/>
        <w:rPr>
          <w:rFonts w:hint="default"/>
          <w:lang w:val="en-US" w:eastAsia="zh-CN"/>
        </w:rPr>
      </w:pPr>
      <w:r>
        <w:rPr>
          <w:rFonts w:hint="default"/>
          <w:lang w:val="en-US" w:eastAsia="zh-CN"/>
        </w:rPr>
        <w:t xml:space="preserve">print('No. of outliers (IQR) in MaxTrxValue = ', df4_outliers.shape[0]) </w:t>
      </w:r>
    </w:p>
    <w:p w14:paraId="688216E1">
      <w:pPr>
        <w:pStyle w:val="13"/>
        <w:bidi w:val="0"/>
        <w:rPr>
          <w:rFonts w:hint="default"/>
          <w:lang w:val="en-US" w:eastAsia="zh-CN"/>
        </w:rPr>
      </w:pPr>
      <w:r>
        <w:rPr>
          <w:rFonts w:hint="default"/>
          <w:lang w:val="en-US" w:eastAsia="zh-CN"/>
        </w:rPr>
        <w:t xml:space="preserve">df5_outliers = df[(df['MinTrxValue'] &gt; up_min) | (df['MinTrxValue'] &lt; low_min)] </w:t>
      </w:r>
    </w:p>
    <w:p w14:paraId="2300738E">
      <w:pPr>
        <w:pStyle w:val="13"/>
        <w:bidi w:val="0"/>
        <w:rPr>
          <w:rFonts w:hint="default"/>
          <w:lang w:val="en-US" w:eastAsia="zh-CN"/>
        </w:rPr>
      </w:pPr>
      <w:r>
        <w:rPr>
          <w:rFonts w:hint="default"/>
          <w:lang w:val="en-US" w:eastAsia="zh-CN"/>
        </w:rPr>
        <w:t xml:space="preserve">print('No. of outliers (IQR) in MinTrxValue = ', df5_outliers.shape[0]) </w:t>
      </w:r>
    </w:p>
    <w:p w14:paraId="169D4628">
      <w:pPr>
        <w:pStyle w:val="13"/>
        <w:bidi w:val="0"/>
        <w:rPr>
          <w:rFonts w:hint="default"/>
          <w:lang w:val="en-US" w:eastAsia="zh-CN"/>
        </w:rPr>
      </w:pPr>
    </w:p>
    <w:p w14:paraId="75B18E6E">
      <w:pPr>
        <w:bidi w:val="0"/>
        <w:rPr>
          <w:rFonts w:hint="default"/>
          <w:lang w:val="en-US" w:eastAsia="zh-CN"/>
        </w:rPr>
      </w:pPr>
      <w:r>
        <w:rPr>
          <w:rFonts w:hint="default"/>
          <w:lang w:val="en-US" w:eastAsia="zh-CN"/>
        </w:rPr>
        <w:t xml:space="preserve">After running the above Python codes, we found that the </w:t>
      </w:r>
      <w:r>
        <w:rPr>
          <w:rFonts w:hint="default"/>
          <w:highlight w:val="cyan"/>
          <w:lang w:val="en-US" w:eastAsia="zh-CN"/>
        </w:rPr>
        <w:t>TotalTrxValue</w:t>
      </w:r>
      <w:r>
        <w:rPr>
          <w:rFonts w:hint="default"/>
          <w:lang w:val="en-US" w:eastAsia="zh-CN"/>
        </w:rPr>
        <w:t xml:space="preserve">, </w:t>
      </w:r>
      <w:r>
        <w:rPr>
          <w:rFonts w:hint="default"/>
          <w:highlight w:val="cyan"/>
          <w:lang w:val="en-US" w:eastAsia="zh-CN"/>
        </w:rPr>
        <w:t>MaxTrxValue</w:t>
      </w:r>
      <w:r>
        <w:rPr>
          <w:rFonts w:hint="default"/>
          <w:lang w:val="en-US" w:eastAsia="zh-CN"/>
        </w:rPr>
        <w:t xml:space="preserve">, and </w:t>
      </w:r>
      <w:r>
        <w:rPr>
          <w:rFonts w:hint="default"/>
          <w:highlight w:val="cyan"/>
          <w:lang w:val="en-US" w:eastAsia="zh-CN"/>
        </w:rPr>
        <w:t xml:space="preserve">MinTrxValue </w:t>
      </w:r>
      <w:r>
        <w:rPr>
          <w:rFonts w:hint="default"/>
          <w:lang w:val="en-US" w:eastAsia="zh-CN"/>
        </w:rPr>
        <w:t>attributes contain outliers.</w:t>
      </w:r>
    </w:p>
    <w:p w14:paraId="489AC391">
      <w:pPr>
        <w:bidi w:val="0"/>
        <w:rPr>
          <w:rFonts w:hint="default"/>
          <w:lang w:val="en-US" w:eastAsia="zh-CN"/>
        </w:rPr>
      </w:pPr>
    </w:p>
    <w:p w14:paraId="6F49C81B">
      <w:pPr>
        <w:bidi w:val="0"/>
        <w:rPr>
          <w:rFonts w:hint="default"/>
          <w:lang w:val="en-US" w:eastAsia="zh-CN"/>
        </w:rPr>
      </w:pPr>
      <w:r>
        <w:rPr>
          <w:rFonts w:hint="default"/>
          <w:lang w:val="en-US" w:eastAsia="zh-CN"/>
        </w:rPr>
        <w:t>To further explore these three attributes to gain a clearer picture of their outliers, we can plot a histogram for each of these attributes to observe the data. We use the following example Python codes to plot the charts:</w:t>
      </w:r>
    </w:p>
    <w:p w14:paraId="011CDF54">
      <w:pPr>
        <w:pStyle w:val="13"/>
        <w:bidi w:val="0"/>
        <w:rPr>
          <w:rFonts w:hint="default"/>
          <w:lang w:val="en-US" w:eastAsia="zh-CN"/>
        </w:rPr>
      </w:pPr>
    </w:p>
    <w:p w14:paraId="69566CBB">
      <w:pPr>
        <w:pStyle w:val="13"/>
        <w:bidi w:val="0"/>
        <w:rPr>
          <w:rFonts w:hint="default"/>
          <w:lang w:val="en-US" w:eastAsia="zh-CN"/>
        </w:rPr>
      </w:pPr>
      <w:r>
        <w:rPr>
          <w:rFonts w:hint="default"/>
          <w:lang w:val="en-US" w:eastAsia="zh-CN"/>
        </w:rPr>
        <w:t xml:space="preserve">import matplotlib.pyplot as plt </w:t>
      </w:r>
    </w:p>
    <w:p w14:paraId="6BD9638E">
      <w:pPr>
        <w:pStyle w:val="13"/>
        <w:bidi w:val="0"/>
        <w:rPr>
          <w:rFonts w:hint="default"/>
          <w:lang w:val="en-US" w:eastAsia="zh-CN"/>
        </w:rPr>
      </w:pPr>
      <w:r>
        <w:rPr>
          <w:rFonts w:hint="default"/>
          <w:lang w:val="en-US" w:eastAsia="zh-CN"/>
        </w:rPr>
        <w:t>import seaborn as sb</w:t>
      </w:r>
    </w:p>
    <w:p w14:paraId="49D5AB12">
      <w:pPr>
        <w:pStyle w:val="13"/>
        <w:bidi w:val="0"/>
        <w:rPr>
          <w:rFonts w:hint="default"/>
          <w:lang w:val="en-US" w:eastAsia="zh-CN"/>
        </w:rPr>
      </w:pPr>
    </w:p>
    <w:p w14:paraId="520A88E6">
      <w:pPr>
        <w:pStyle w:val="13"/>
        <w:bidi w:val="0"/>
        <w:rPr>
          <w:rFonts w:hint="default"/>
          <w:lang w:val="en-US" w:eastAsia="zh-CN"/>
        </w:rPr>
      </w:pPr>
      <w:r>
        <w:rPr>
          <w:rFonts w:hint="default"/>
          <w:lang w:val="en-US" w:eastAsia="zh-CN"/>
        </w:rPr>
        <w:t xml:space="preserve">plt.figure(figsize=(10,15)) # define the plot width and height </w:t>
      </w:r>
    </w:p>
    <w:p w14:paraId="6C68217F">
      <w:pPr>
        <w:pStyle w:val="13"/>
        <w:bidi w:val="0"/>
        <w:rPr>
          <w:rFonts w:hint="default"/>
          <w:lang w:val="en-US" w:eastAsia="zh-CN"/>
        </w:rPr>
      </w:pPr>
    </w:p>
    <w:p w14:paraId="54C92CA8">
      <w:pPr>
        <w:pStyle w:val="13"/>
        <w:bidi w:val="0"/>
        <w:rPr>
          <w:rFonts w:hint="default"/>
          <w:lang w:val="en-US" w:eastAsia="zh-CN"/>
        </w:rPr>
      </w:pPr>
      <w:r>
        <w:rPr>
          <w:rFonts w:hint="default"/>
          <w:lang w:val="en-US" w:eastAsia="zh-CN"/>
        </w:rPr>
        <w:t># subplot(x, y, z) where x=rownum, y=colnum, z=plotnum, x(y)must be &gt;=z</w:t>
      </w:r>
    </w:p>
    <w:p w14:paraId="330C7368">
      <w:pPr>
        <w:pStyle w:val="13"/>
        <w:bidi w:val="0"/>
        <w:rPr>
          <w:rFonts w:hint="default"/>
          <w:lang w:val="en-US" w:eastAsia="zh-CN"/>
        </w:rPr>
      </w:pPr>
      <w:r>
        <w:rPr>
          <w:rFonts w:hint="default"/>
          <w:lang w:val="en-US" w:eastAsia="zh-CN"/>
        </w:rPr>
        <w:t xml:space="preserve">plt.subplot(3,1,1) </w:t>
      </w:r>
    </w:p>
    <w:p w14:paraId="363BE5A8">
      <w:pPr>
        <w:pStyle w:val="13"/>
        <w:bidi w:val="0"/>
        <w:rPr>
          <w:rFonts w:hint="default"/>
          <w:lang w:val="en-US" w:eastAsia="zh-CN"/>
        </w:rPr>
      </w:pPr>
      <w:r>
        <w:rPr>
          <w:rFonts w:hint="default"/>
          <w:lang w:val="en-US" w:eastAsia="zh-CN"/>
        </w:rPr>
        <w:t xml:space="preserve">sb.distplot(df['MinTrxValue']) </w:t>
      </w:r>
    </w:p>
    <w:p w14:paraId="293C22CA">
      <w:pPr>
        <w:pStyle w:val="13"/>
        <w:bidi w:val="0"/>
        <w:rPr>
          <w:rFonts w:hint="default"/>
          <w:lang w:val="en-US" w:eastAsia="zh-CN"/>
        </w:rPr>
      </w:pPr>
      <w:r>
        <w:rPr>
          <w:rFonts w:hint="default"/>
          <w:lang w:val="en-US" w:eastAsia="zh-CN"/>
        </w:rPr>
        <w:t xml:space="preserve">plt.subplot(3,1,2)  </w:t>
      </w:r>
    </w:p>
    <w:p w14:paraId="5B62DEE8">
      <w:pPr>
        <w:pStyle w:val="13"/>
        <w:bidi w:val="0"/>
        <w:rPr>
          <w:rFonts w:hint="default"/>
          <w:lang w:val="en-US" w:eastAsia="zh-CN"/>
        </w:rPr>
      </w:pPr>
      <w:r>
        <w:rPr>
          <w:rFonts w:hint="default"/>
          <w:lang w:val="en-US" w:eastAsia="zh-CN"/>
        </w:rPr>
        <w:t xml:space="preserve">sb.distplot(df['MaxTrxValue']) </w:t>
      </w:r>
    </w:p>
    <w:p w14:paraId="0C28D5D0">
      <w:pPr>
        <w:pStyle w:val="13"/>
        <w:bidi w:val="0"/>
        <w:rPr>
          <w:rFonts w:hint="default"/>
          <w:lang w:val="en-US" w:eastAsia="zh-CN"/>
        </w:rPr>
      </w:pPr>
      <w:r>
        <w:rPr>
          <w:rFonts w:hint="default"/>
          <w:lang w:val="en-US" w:eastAsia="zh-CN"/>
        </w:rPr>
        <w:t xml:space="preserve">plt.subplot(3,1,3) </w:t>
      </w:r>
    </w:p>
    <w:p w14:paraId="297DC363">
      <w:pPr>
        <w:pStyle w:val="13"/>
        <w:bidi w:val="0"/>
        <w:rPr>
          <w:rFonts w:hint="default"/>
          <w:lang w:val="en-US" w:eastAsia="zh-CN"/>
        </w:rPr>
      </w:pPr>
      <w:r>
        <w:rPr>
          <w:rFonts w:hint="default"/>
          <w:lang w:val="en-US" w:eastAsia="zh-CN"/>
        </w:rPr>
        <w:t xml:space="preserve">sb.distplot(df['TotalTrxValue'])   </w:t>
      </w:r>
    </w:p>
    <w:p w14:paraId="7D5A5434">
      <w:pPr>
        <w:pStyle w:val="13"/>
        <w:bidi w:val="0"/>
        <w:rPr>
          <w:rFonts w:hint="default"/>
          <w:lang w:val="en-US" w:eastAsia="zh-CN"/>
        </w:rPr>
      </w:pPr>
    </w:p>
    <w:p w14:paraId="74993636">
      <w:pPr>
        <w:pStyle w:val="13"/>
        <w:bidi w:val="0"/>
        <w:rPr>
          <w:rFonts w:hint="default"/>
          <w:lang w:val="en-US" w:eastAsia="zh-CN"/>
        </w:rPr>
      </w:pPr>
      <w:r>
        <w:rPr>
          <w:rFonts w:hint="default"/>
          <w:lang w:val="en-US" w:eastAsia="zh-CN"/>
        </w:rPr>
        <w:t>plt.savefig('plot_dist.png')</w:t>
      </w:r>
    </w:p>
    <w:p w14:paraId="53F81356">
      <w:pPr>
        <w:pStyle w:val="13"/>
        <w:bidi w:val="0"/>
        <w:rPr>
          <w:rFonts w:hint="default"/>
          <w:lang w:val="en-US" w:eastAsia="zh-CN"/>
        </w:rPr>
      </w:pPr>
    </w:p>
    <w:p w14:paraId="14AD5175">
      <w:pPr>
        <w:bidi w:val="0"/>
        <w:rPr>
          <w:rFonts w:hint="default"/>
          <w:lang w:val="en-US" w:eastAsia="zh-CN"/>
        </w:rPr>
      </w:pPr>
      <w:r>
        <w:rPr>
          <w:rFonts w:hint="default"/>
          <w:lang w:val="en-US" w:eastAsia="zh-CN"/>
        </w:rPr>
        <w:t xml:space="preserve">The </w:t>
      </w:r>
      <w:r>
        <w:rPr>
          <w:rFonts w:hint="default"/>
          <w:highlight w:val="cyan"/>
          <w:lang w:val="en-US" w:eastAsia="zh-CN"/>
        </w:rPr>
        <w:t>subplot()</w:t>
      </w:r>
      <w:r>
        <w:rPr>
          <w:rFonts w:hint="default"/>
          <w:lang w:val="en-US" w:eastAsia="zh-CN"/>
        </w:rPr>
        <w:t xml:space="preserve"> function defines the dimension of the plot and the </w:t>
      </w:r>
      <w:r>
        <w:rPr>
          <w:rFonts w:hint="default"/>
          <w:highlight w:val="cyan"/>
          <w:lang w:val="en-US" w:eastAsia="zh-CN"/>
        </w:rPr>
        <w:t>distplot()</w:t>
      </w:r>
      <w:r>
        <w:rPr>
          <w:rFonts w:hint="default"/>
          <w:lang w:val="en-US" w:eastAsia="zh-CN"/>
        </w:rPr>
        <w:t xml:space="preserve"> function presents a specific attribute data distribution. </w:t>
      </w:r>
    </w:p>
    <w:p w14:paraId="0AD9C0C5">
      <w:pPr>
        <w:bidi w:val="0"/>
        <w:rPr>
          <w:rFonts w:hint="default"/>
          <w:lang w:val="en-US" w:eastAsia="zh-CN"/>
        </w:rPr>
      </w:pPr>
    </w:p>
    <w:p w14:paraId="34BF0D3C">
      <w:pPr>
        <w:bidi w:val="0"/>
        <w:rPr>
          <w:rFonts w:hint="default"/>
          <w:lang w:val="en-US" w:eastAsia="zh-CN"/>
        </w:rPr>
      </w:pPr>
      <w:r>
        <w:rPr>
          <w:rFonts w:hint="default"/>
          <w:lang w:val="en-US" w:eastAsia="zh-CN"/>
        </w:rPr>
        <w:t xml:space="preserve">After running the above codes, observe the content in the </w:t>
      </w:r>
      <w:r>
        <w:rPr>
          <w:rFonts w:hint="default"/>
          <w:highlight w:val="cyan"/>
          <w:lang w:val="en-US" w:eastAsia="zh-CN"/>
        </w:rPr>
        <w:t>plot_dist.png</w:t>
      </w:r>
      <w:r>
        <w:rPr>
          <w:rFonts w:hint="default"/>
          <w:lang w:val="en-US" w:eastAsia="zh-CN"/>
        </w:rPr>
        <w:t xml:space="preserve"> file saved in the directory. </w:t>
      </w:r>
    </w:p>
    <w:p w14:paraId="5E81F7A6">
      <w:pPr>
        <w:pStyle w:val="4"/>
        <w:bidi w:val="0"/>
        <w:rPr>
          <w:rFonts w:hint="default"/>
          <w:lang w:val="en-US" w:eastAsia="zh-CN"/>
        </w:rPr>
      </w:pPr>
      <w:r>
        <w:rPr>
          <w:rFonts w:hint="default"/>
          <w:lang w:val="en-US" w:eastAsia="zh-CN"/>
        </w:rPr>
        <w:t>Treating Outliers</w:t>
      </w:r>
    </w:p>
    <w:p w14:paraId="425C3D70">
      <w:pPr>
        <w:bidi w:val="0"/>
        <w:rPr>
          <w:rFonts w:hint="default"/>
          <w:lang w:val="en-US" w:eastAsia="zh-CN"/>
        </w:rPr>
      </w:pPr>
      <w:r>
        <w:rPr>
          <w:rFonts w:hint="default"/>
          <w:lang w:val="en-US" w:eastAsia="zh-CN"/>
        </w:rPr>
        <w:t xml:space="preserve">Based on the plots in </w:t>
      </w:r>
      <w:r>
        <w:rPr>
          <w:rFonts w:hint="default"/>
          <w:highlight w:val="cyan"/>
          <w:lang w:val="en-US" w:eastAsia="zh-CN"/>
        </w:rPr>
        <w:t>plot_dist.png</w:t>
      </w:r>
      <w:r>
        <w:rPr>
          <w:rFonts w:hint="default"/>
          <w:lang w:val="en-US" w:eastAsia="zh-CN"/>
        </w:rPr>
        <w:t xml:space="preserve">, we observe that the </w:t>
      </w:r>
      <w:r>
        <w:rPr>
          <w:rFonts w:hint="default"/>
          <w:highlight w:val="cyan"/>
          <w:lang w:val="en-US" w:eastAsia="zh-CN"/>
        </w:rPr>
        <w:t>TotalTrxValue</w:t>
      </w:r>
      <w:r>
        <w:rPr>
          <w:rFonts w:hint="default"/>
          <w:lang w:val="en-US" w:eastAsia="zh-CN"/>
        </w:rPr>
        <w:t xml:space="preserve">, </w:t>
      </w:r>
      <w:r>
        <w:rPr>
          <w:rFonts w:hint="default"/>
          <w:highlight w:val="cyan"/>
          <w:lang w:val="en-US" w:eastAsia="zh-CN"/>
        </w:rPr>
        <w:t>MaxTrxValue</w:t>
      </w:r>
      <w:r>
        <w:rPr>
          <w:rFonts w:hint="default"/>
          <w:lang w:val="en-US" w:eastAsia="zh-CN"/>
        </w:rPr>
        <w:t xml:space="preserve">, and </w:t>
      </w:r>
      <w:r>
        <w:rPr>
          <w:rFonts w:hint="default"/>
          <w:highlight w:val="cyan"/>
          <w:lang w:val="en-US" w:eastAsia="zh-CN"/>
        </w:rPr>
        <w:t xml:space="preserve">MinTrxValue </w:t>
      </w:r>
      <w:r>
        <w:rPr>
          <w:rFonts w:hint="default"/>
          <w:lang w:val="en-US" w:eastAsia="zh-CN"/>
        </w:rPr>
        <w:t xml:space="preserve">attributes have a wide range of values (i.e., negative to 1000 scaling points). There are several methods to treat outliers. We use the square root transformation for this case study by applying the </w:t>
      </w:r>
      <w:r>
        <w:rPr>
          <w:rFonts w:hint="default"/>
          <w:highlight w:val="cyan"/>
          <w:lang w:val="en-US" w:eastAsia="zh-CN"/>
        </w:rPr>
        <w:t>numpy.sqrt()</w:t>
      </w:r>
      <w:r>
        <w:rPr>
          <w:rFonts w:hint="default"/>
          <w:lang w:val="en-US" w:eastAsia="zh-CN"/>
        </w:rPr>
        <w:t xml:space="preserve"> function to the data to reduce the scale while treating the outliers.</w:t>
      </w:r>
    </w:p>
    <w:p w14:paraId="4B62AE28">
      <w:pPr>
        <w:bidi w:val="0"/>
        <w:rPr>
          <w:rFonts w:hint="default"/>
          <w:lang w:val="en-US" w:eastAsia="zh-CN"/>
        </w:rPr>
      </w:pPr>
    </w:p>
    <w:p w14:paraId="6B2F2811">
      <w:pPr>
        <w:bidi w:val="0"/>
        <w:rPr>
          <w:rFonts w:hint="default"/>
          <w:lang w:val="en-US" w:eastAsia="zh-CN"/>
        </w:rPr>
      </w:pPr>
      <w:r>
        <w:rPr>
          <w:rFonts w:hint="default"/>
          <w:lang w:val="en-US" w:eastAsia="zh-CN"/>
        </w:rPr>
        <w:t xml:space="preserve">Students can try to explore other different methods such as the log transformation to treat outliers. </w:t>
      </w:r>
    </w:p>
    <w:p w14:paraId="63400FBA">
      <w:pPr>
        <w:pStyle w:val="13"/>
        <w:bidi w:val="0"/>
        <w:rPr>
          <w:rFonts w:hint="default"/>
          <w:lang w:val="en-US" w:eastAsia="zh-CN"/>
        </w:rPr>
      </w:pPr>
    </w:p>
    <w:p w14:paraId="1CF28FF2">
      <w:pPr>
        <w:bidi w:val="0"/>
        <w:rPr>
          <w:rFonts w:hint="default"/>
          <w:lang w:val="en-US" w:eastAsia="zh-CN"/>
        </w:rPr>
      </w:pPr>
      <w:r>
        <w:rPr>
          <w:rFonts w:hint="default"/>
          <w:lang w:val="en-US" w:eastAsia="zh-CN"/>
        </w:rPr>
        <w:t xml:space="preserve">The computed values are stored in new attributes with the prefix “Sqrt” to derive the square root values of the </w:t>
      </w:r>
      <w:r>
        <w:rPr>
          <w:rFonts w:hint="default"/>
          <w:highlight w:val="cyan"/>
          <w:lang w:val="en-US" w:eastAsia="zh-CN"/>
        </w:rPr>
        <w:t>TotalTrxValue</w:t>
      </w:r>
      <w:r>
        <w:rPr>
          <w:rFonts w:hint="default"/>
          <w:lang w:val="en-US" w:eastAsia="zh-CN"/>
        </w:rPr>
        <w:t xml:space="preserve">, </w:t>
      </w:r>
      <w:r>
        <w:rPr>
          <w:rFonts w:hint="default"/>
          <w:highlight w:val="cyan"/>
          <w:lang w:val="en-US" w:eastAsia="zh-CN"/>
        </w:rPr>
        <w:t>MaxTrxValue</w:t>
      </w:r>
      <w:r>
        <w:rPr>
          <w:rFonts w:hint="default"/>
          <w:lang w:val="en-US" w:eastAsia="zh-CN"/>
        </w:rPr>
        <w:t xml:space="preserve">, and </w:t>
      </w:r>
      <w:r>
        <w:rPr>
          <w:rFonts w:hint="default"/>
          <w:highlight w:val="cyan"/>
          <w:lang w:val="en-US" w:eastAsia="zh-CN"/>
        </w:rPr>
        <w:t xml:space="preserve">MinTrxValue </w:t>
      </w:r>
      <w:r>
        <w:rPr>
          <w:rFonts w:hint="default"/>
          <w:lang w:val="en-US" w:eastAsia="zh-CN"/>
        </w:rPr>
        <w:t>attributes.</w:t>
      </w:r>
    </w:p>
    <w:p w14:paraId="16AC7212">
      <w:pPr>
        <w:pStyle w:val="13"/>
        <w:bidi w:val="0"/>
        <w:rPr>
          <w:rFonts w:hint="default"/>
          <w:lang w:val="en-US" w:eastAsia="zh-CN"/>
        </w:rPr>
      </w:pPr>
      <w:r>
        <w:rPr>
          <w:rFonts w:hint="default"/>
          <w:lang w:val="en-US" w:eastAsia="zh-CN"/>
        </w:rPr>
        <w:t>import numpy</w:t>
      </w:r>
    </w:p>
    <w:p w14:paraId="4AA26271">
      <w:pPr>
        <w:pStyle w:val="13"/>
        <w:bidi w:val="0"/>
        <w:rPr>
          <w:rFonts w:hint="default"/>
          <w:lang w:val="en-US" w:eastAsia="zh-CN"/>
        </w:rPr>
      </w:pPr>
      <w:r>
        <w:rPr>
          <w:rFonts w:hint="default"/>
          <w:lang w:val="en-US" w:eastAsia="zh-CN"/>
        </w:rPr>
        <w:t># apply sqrt on attributes that have outliers</w:t>
      </w:r>
    </w:p>
    <w:p w14:paraId="57A7978F">
      <w:pPr>
        <w:pStyle w:val="13"/>
        <w:bidi w:val="0"/>
        <w:rPr>
          <w:rFonts w:hint="default"/>
          <w:lang w:val="en-US" w:eastAsia="zh-CN"/>
        </w:rPr>
      </w:pPr>
      <w:r>
        <w:rPr>
          <w:rFonts w:hint="default"/>
          <w:lang w:val="en-US" w:eastAsia="zh-CN"/>
        </w:rPr>
        <w:t>df['SqrtTotal'] = np.sqrt(df['TotalTrxValue'])</w:t>
      </w:r>
    </w:p>
    <w:p w14:paraId="6F7E4DE3">
      <w:pPr>
        <w:pStyle w:val="13"/>
        <w:bidi w:val="0"/>
        <w:rPr>
          <w:rFonts w:hint="default"/>
          <w:lang w:val="en-US" w:eastAsia="zh-CN"/>
        </w:rPr>
      </w:pPr>
      <w:r>
        <w:rPr>
          <w:rFonts w:hint="default"/>
          <w:lang w:val="en-US" w:eastAsia="zh-CN"/>
        </w:rPr>
        <w:t>df['SqrtMax'] = np.sqrt(df['MaxTrxValue'])</w:t>
      </w:r>
    </w:p>
    <w:p w14:paraId="24095606">
      <w:pPr>
        <w:pStyle w:val="13"/>
        <w:bidi w:val="0"/>
        <w:rPr>
          <w:rFonts w:hint="default"/>
          <w:lang w:val="en-US" w:eastAsia="zh-CN"/>
        </w:rPr>
      </w:pPr>
      <w:r>
        <w:rPr>
          <w:rFonts w:hint="default"/>
          <w:lang w:val="en-US" w:eastAsia="zh-CN"/>
        </w:rPr>
        <w:t>df['SqrtMin'] = np.sqrt(df['MinTrxValue'])</w:t>
      </w:r>
    </w:p>
    <w:p w14:paraId="09380BB3">
      <w:pPr>
        <w:pStyle w:val="13"/>
        <w:bidi w:val="0"/>
        <w:rPr>
          <w:rFonts w:hint="default"/>
          <w:lang w:val="en-US" w:eastAsia="zh-CN"/>
        </w:rPr>
      </w:pPr>
    </w:p>
    <w:p w14:paraId="6794ACCA">
      <w:pPr>
        <w:bidi w:val="0"/>
        <w:rPr>
          <w:rFonts w:hint="default"/>
          <w:lang w:val="en-US" w:eastAsia="zh-CN"/>
        </w:rPr>
      </w:pPr>
      <w:r>
        <w:rPr>
          <w:rFonts w:hint="default"/>
          <w:lang w:val="en-US" w:eastAsia="zh-CN"/>
        </w:rPr>
        <w:t>After applying the data transformation method, we can observe that the values range has been reduced using the following example codes.</w:t>
      </w:r>
    </w:p>
    <w:p w14:paraId="1CAE5F66">
      <w:pPr>
        <w:pStyle w:val="13"/>
        <w:bidi w:val="0"/>
        <w:rPr>
          <w:rFonts w:hint="default"/>
          <w:lang w:val="en-US" w:eastAsia="zh-CN"/>
        </w:rPr>
      </w:pPr>
      <w:r>
        <w:rPr>
          <w:rFonts w:hint="default"/>
          <w:lang w:val="en-US" w:eastAsia="zh-CN"/>
        </w:rPr>
        <w:t xml:space="preserve">print ('SqrtTotal min/max: ', df['SqrtTotal'].min(), df['SqrtTotal'].max()) </w:t>
      </w:r>
    </w:p>
    <w:p w14:paraId="58B0CAC0">
      <w:pPr>
        <w:pStyle w:val="13"/>
        <w:bidi w:val="0"/>
        <w:rPr>
          <w:rFonts w:hint="default"/>
          <w:lang w:val="en-US" w:eastAsia="zh-CN"/>
        </w:rPr>
      </w:pPr>
      <w:r>
        <w:rPr>
          <w:rFonts w:hint="default"/>
          <w:lang w:val="en-US" w:eastAsia="zh-CN"/>
        </w:rPr>
        <w:t>print ('SqrtMax min/max: ', df['SqrtMax'].min(), df['SqrtMax'].max())</w:t>
      </w:r>
    </w:p>
    <w:p w14:paraId="0F7044F1">
      <w:pPr>
        <w:pStyle w:val="13"/>
        <w:bidi w:val="0"/>
        <w:rPr>
          <w:rFonts w:hint="default"/>
          <w:lang w:val="en-US" w:eastAsia="zh-CN"/>
        </w:rPr>
      </w:pPr>
      <w:r>
        <w:rPr>
          <w:rFonts w:hint="default"/>
          <w:lang w:val="en-US" w:eastAsia="zh-CN"/>
        </w:rPr>
        <w:t>print ('SqrtMin min/max: ', df['SqrtMin'].min(), df['SqrtMin'].max())</w:t>
      </w:r>
    </w:p>
    <w:p w14:paraId="109CD5F8">
      <w:pPr>
        <w:pStyle w:val="4"/>
        <w:bidi w:val="0"/>
        <w:rPr>
          <w:rFonts w:hint="default"/>
          <w:lang w:val="en-US" w:eastAsia="zh-CN"/>
        </w:rPr>
      </w:pPr>
      <w:r>
        <w:rPr>
          <w:rFonts w:hint="default"/>
          <w:lang w:val="en-US" w:eastAsia="zh-CN"/>
        </w:rPr>
        <w:t>Saving the Data after Pre-processing</w:t>
      </w:r>
    </w:p>
    <w:p w14:paraId="31DA3CFA">
      <w:pPr>
        <w:bidi w:val="0"/>
        <w:rPr>
          <w:rFonts w:hint="default"/>
          <w:lang w:val="en-US" w:eastAsia="zh-CN"/>
        </w:rPr>
      </w:pPr>
      <w:r>
        <w:rPr>
          <w:rFonts w:hint="default"/>
          <w:lang w:val="en-US" w:eastAsia="zh-CN"/>
        </w:rPr>
        <w:t xml:space="preserve">After treating the outliers problem, we save the data and name it </w:t>
      </w:r>
      <w:r>
        <w:rPr>
          <w:rFonts w:hint="default"/>
          <w:highlight w:val="cyan"/>
          <w:lang w:val="en-US" w:eastAsia="zh-CN"/>
        </w:rPr>
        <w:t>ChurnFinal.csv</w:t>
      </w:r>
      <w:r>
        <w:rPr>
          <w:rFonts w:hint="default"/>
          <w:lang w:val="en-US" w:eastAsia="zh-CN"/>
        </w:rPr>
        <w:t xml:space="preserve">. This newly saved dataset contains additional attributes of </w:t>
      </w:r>
      <w:r>
        <w:rPr>
          <w:rFonts w:hint="default"/>
          <w:highlight w:val="cyan"/>
          <w:lang w:val="en-US" w:eastAsia="zh-CN"/>
        </w:rPr>
        <w:t>SqrtTotal</w:t>
      </w:r>
      <w:r>
        <w:rPr>
          <w:rFonts w:hint="default"/>
          <w:lang w:val="en-US" w:eastAsia="zh-CN"/>
        </w:rPr>
        <w:t xml:space="preserve">, </w:t>
      </w:r>
      <w:r>
        <w:rPr>
          <w:rFonts w:hint="default"/>
          <w:highlight w:val="cyan"/>
          <w:lang w:val="en-US" w:eastAsia="zh-CN"/>
        </w:rPr>
        <w:t>SqrtMax</w:t>
      </w:r>
      <w:r>
        <w:rPr>
          <w:rFonts w:hint="default"/>
          <w:lang w:val="en-US" w:eastAsia="zh-CN"/>
        </w:rPr>
        <w:t xml:space="preserve">, and </w:t>
      </w:r>
      <w:r>
        <w:rPr>
          <w:rFonts w:hint="default"/>
          <w:highlight w:val="cyan"/>
          <w:lang w:val="en-US" w:eastAsia="zh-CN"/>
        </w:rPr>
        <w:t>SqrtMin</w:t>
      </w:r>
      <w:r>
        <w:rPr>
          <w:rFonts w:hint="default"/>
          <w:lang w:val="en-US" w:eastAsia="zh-CN"/>
        </w:rPr>
        <w:t>.</w:t>
      </w:r>
    </w:p>
    <w:p w14:paraId="74338D49">
      <w:pPr>
        <w:pStyle w:val="13"/>
        <w:bidi w:val="0"/>
        <w:rPr>
          <w:rFonts w:hint="default"/>
          <w:lang w:val="en-US" w:eastAsia="zh-CN"/>
        </w:rPr>
      </w:pPr>
    </w:p>
    <w:p w14:paraId="3368DF58">
      <w:pPr>
        <w:pStyle w:val="13"/>
        <w:bidi w:val="0"/>
        <w:rPr>
          <w:rFonts w:hint="default"/>
          <w:lang w:val="en-US" w:eastAsia="zh-CN"/>
        </w:rPr>
      </w:pPr>
      <w:r>
        <w:rPr>
          <w:rFonts w:hint="default"/>
          <w:lang w:val="en-US" w:eastAsia="zh-CN"/>
        </w:rPr>
        <w:t xml:space="preserve"># save the data into a CSV file </w:t>
      </w:r>
    </w:p>
    <w:p w14:paraId="268B2D9A">
      <w:pPr>
        <w:pStyle w:val="13"/>
        <w:bidi w:val="0"/>
        <w:rPr>
          <w:rFonts w:hint="default"/>
          <w:lang w:val="en-US" w:eastAsia="zh-CN"/>
        </w:rPr>
      </w:pPr>
      <w:r>
        <w:rPr>
          <w:rFonts w:hint="default"/>
          <w:lang w:val="en-US" w:eastAsia="zh-CN"/>
        </w:rPr>
        <w:t>df.to_csv('ChurnFinal.csv')</w:t>
      </w:r>
    </w:p>
    <w:p w14:paraId="290D7990">
      <w:pPr>
        <w:pStyle w:val="13"/>
        <w:bidi w:val="0"/>
        <w:rPr>
          <w:rFonts w:hint="default"/>
          <w:lang w:val="en-US" w:eastAsia="zh-CN"/>
        </w:rPr>
      </w:pPr>
    </w:p>
    <w:p w14:paraId="3DCB2C39">
      <w:pPr>
        <w:pStyle w:val="2"/>
        <w:bidi w:val="0"/>
        <w:rPr>
          <w:rFonts w:hint="default"/>
          <w:lang w:val="en-US" w:eastAsia="zh-CN"/>
        </w:rPr>
      </w:pPr>
      <w:r>
        <w:rPr>
          <w:rFonts w:hint="default"/>
          <w:lang w:val="en-US" w:eastAsia="zh-CN"/>
        </w:rPr>
        <w:t>Activities</w:t>
      </w:r>
    </w:p>
    <w:p w14:paraId="4C5B349B">
      <w:pPr>
        <w:bidi w:val="0"/>
        <w:rPr>
          <w:rFonts w:hint="default"/>
          <w:lang w:val="en-US" w:eastAsia="zh-CN"/>
        </w:rPr>
      </w:pPr>
      <w:r>
        <w:rPr>
          <w:rFonts w:hint="default"/>
          <w:lang w:val="en-US" w:eastAsia="zh-CN"/>
        </w:rPr>
        <w:t>Use the dataset(s) that the student has chosen in Week 2 Activity 1, and perform the following tasks:</w:t>
      </w:r>
    </w:p>
    <w:p w14:paraId="08921435">
      <w:pPr>
        <w:numPr>
          <w:ilvl w:val="0"/>
          <w:numId w:val="22"/>
        </w:numPr>
        <w:bidi w:val="0"/>
        <w:rPr>
          <w:rFonts w:hint="default"/>
          <w:lang w:val="en-US" w:eastAsia="zh-CN"/>
        </w:rPr>
      </w:pPr>
      <w:r>
        <w:rPr>
          <w:rFonts w:hint="default"/>
          <w:lang w:val="en-US" w:eastAsia="zh-CN"/>
        </w:rPr>
        <w:t>Exploring data to understand their characteristics;</w:t>
      </w:r>
    </w:p>
    <w:p w14:paraId="5476134B">
      <w:pPr>
        <w:numPr>
          <w:ilvl w:val="0"/>
          <w:numId w:val="22"/>
        </w:numPr>
        <w:bidi w:val="0"/>
        <w:rPr>
          <w:rFonts w:hint="default"/>
          <w:lang w:val="en-US" w:eastAsia="zh-CN"/>
        </w:rPr>
      </w:pPr>
      <w:r>
        <w:rPr>
          <w:rFonts w:hint="default"/>
          <w:lang w:val="en-US" w:eastAsia="zh-CN"/>
        </w:rPr>
        <w:t>Exploring data to detect if there is a data quality problem(s);</w:t>
      </w:r>
    </w:p>
    <w:p w14:paraId="5DDC955C">
      <w:pPr>
        <w:numPr>
          <w:ilvl w:val="0"/>
          <w:numId w:val="22"/>
        </w:numPr>
        <w:bidi w:val="0"/>
        <w:rPr>
          <w:rFonts w:hint="default"/>
          <w:lang w:val="en-US" w:eastAsia="zh-CN"/>
        </w:rPr>
      </w:pPr>
      <w:r>
        <w:rPr>
          <w:rFonts w:hint="default"/>
          <w:lang w:val="en-US" w:eastAsia="zh-CN"/>
        </w:rPr>
        <w:t>Preprocessing data to integrate data sources (if applicable);</w:t>
      </w:r>
    </w:p>
    <w:p w14:paraId="08D8123D">
      <w:pPr>
        <w:numPr>
          <w:ilvl w:val="0"/>
          <w:numId w:val="22"/>
        </w:numPr>
        <w:bidi w:val="0"/>
        <w:rPr>
          <w:rFonts w:hint="default"/>
          <w:lang w:val="en-US" w:eastAsia="zh-CN"/>
        </w:rPr>
      </w:pPr>
      <w:r>
        <w:rPr>
          <w:rFonts w:hint="default"/>
          <w:lang w:val="en-US" w:eastAsia="zh-CN"/>
        </w:rPr>
        <w:t>Preprocessing data to treat the quality problem(s);</w:t>
      </w:r>
    </w:p>
    <w:p w14:paraId="4A5A36AF">
      <w:pPr>
        <w:numPr>
          <w:ilvl w:val="0"/>
          <w:numId w:val="22"/>
        </w:numPr>
        <w:bidi w:val="0"/>
        <w:rPr>
          <w:rFonts w:hint="default"/>
          <w:lang w:val="en-US" w:eastAsia="zh-CN"/>
        </w:rPr>
      </w:pPr>
      <w:r>
        <w:rPr>
          <w:rFonts w:hint="default"/>
          <w:lang w:val="en-US" w:eastAsia="zh-CN"/>
        </w:rPr>
        <w:t>Save the data to a final dataset.</w:t>
      </w:r>
    </w:p>
    <w:p w14:paraId="798D59D9">
      <w:pPr>
        <w:pStyle w:val="2"/>
        <w:bidi w:val="0"/>
        <w:rPr>
          <w:rFonts w:hint="default"/>
          <w:lang w:val="en-US" w:eastAsia="zh-CN"/>
        </w:rPr>
      </w:pPr>
      <w:r>
        <w:rPr>
          <w:rFonts w:hint="default"/>
          <w:lang w:val="en-US" w:eastAsia="zh-CN"/>
        </w:rPr>
        <w:t>Practice Questions</w:t>
      </w:r>
      <w:bookmarkStart w:id="0" w:name="_GoBack"/>
      <w:bookmarkEnd w:id="0"/>
    </w:p>
    <w:p w14:paraId="1490ABBF">
      <w:pPr>
        <w:numPr>
          <w:numId w:val="0"/>
        </w:numPr>
        <w:bidi w:val="0"/>
        <w:spacing w:line="360" w:lineRule="auto"/>
        <w:jc w:val="left"/>
        <w:rPr>
          <w:rFonts w:hint="default"/>
          <w:b/>
          <w:bCs/>
          <w:lang w:val="en-US" w:eastAsia="zh-CN"/>
        </w:rPr>
      </w:pPr>
      <w:r>
        <w:rPr>
          <w:rFonts w:hint="default"/>
          <w:b/>
          <w:bCs/>
          <w:lang w:val="en-US" w:eastAsia="zh-CN"/>
        </w:rPr>
        <w:t xml:space="preserve">Question 1: </w:t>
      </w:r>
    </w:p>
    <w:p w14:paraId="3D29A5C2">
      <w:pPr>
        <w:numPr>
          <w:numId w:val="0"/>
        </w:numPr>
        <w:bidi w:val="0"/>
        <w:spacing w:line="360" w:lineRule="auto"/>
        <w:jc w:val="left"/>
        <w:rPr>
          <w:rFonts w:hint="default"/>
          <w:lang w:val="en-US" w:eastAsia="zh-CN"/>
        </w:rPr>
      </w:pPr>
      <w:r>
        <w:rPr>
          <w:rFonts w:hint="default"/>
          <w:lang w:val="en-US" w:eastAsia="zh-CN"/>
        </w:rPr>
        <w:t>X is an attribute that should contain either 'female' or 'male' or 'unknown' value. Observe the following partial data view of X:</w:t>
      </w:r>
    </w:p>
    <w:p w14:paraId="2486E461">
      <w:pPr>
        <w:numPr>
          <w:numId w:val="0"/>
        </w:numPr>
        <w:bidi w:val="0"/>
        <w:spacing w:line="360" w:lineRule="auto"/>
        <w:jc w:val="left"/>
        <w:rPr>
          <w:rFonts w:hint="default"/>
          <w:lang w:val="en-US" w:eastAsia="zh-CN"/>
        </w:rPr>
      </w:pPr>
      <w:r>
        <w:rPr>
          <w:rFonts w:hint="default"/>
          <w:lang w:val="en-US" w:eastAsia="zh-CN"/>
        </w:rPr>
        <w:t>What kind of data quality problem is X having?</w:t>
      </w:r>
    </w:p>
    <w:tbl>
      <w:tblPr>
        <w:tblStyle w:val="111"/>
        <w:tblW w:w="0" w:type="auto"/>
        <w:tblInd w:w="280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750"/>
      </w:tblGrid>
      <w:tr w14:paraId="481D1DC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50" w:type="dxa"/>
          </w:tcPr>
          <w:p w14:paraId="0516386F">
            <w:pPr>
              <w:numPr>
                <w:numId w:val="0"/>
              </w:numPr>
              <w:bidi w:val="0"/>
              <w:spacing w:line="360" w:lineRule="auto"/>
              <w:jc w:val="center"/>
              <w:rPr>
                <w:rFonts w:hint="default"/>
                <w:vertAlign w:val="baseline"/>
                <w:lang w:val="en-US" w:eastAsia="zh-CN"/>
              </w:rPr>
            </w:pPr>
            <w:r>
              <w:rPr>
                <w:rFonts w:hint="default"/>
                <w:b/>
                <w:bCs/>
                <w:vertAlign w:val="baseline"/>
                <w:lang w:val="en-US" w:eastAsia="zh-CN"/>
              </w:rPr>
              <w:t>X</w:t>
            </w:r>
          </w:p>
        </w:tc>
      </w:tr>
      <w:tr w14:paraId="183F653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50" w:type="dxa"/>
          </w:tcPr>
          <w:p w14:paraId="0E6B71D9">
            <w:pPr>
              <w:numPr>
                <w:numId w:val="0"/>
              </w:numPr>
              <w:bidi w:val="0"/>
              <w:spacing w:line="360" w:lineRule="auto"/>
              <w:jc w:val="center"/>
              <w:rPr>
                <w:rFonts w:hint="default"/>
                <w:vertAlign w:val="baseline"/>
                <w:lang w:val="en-US" w:eastAsia="zh-CN"/>
              </w:rPr>
            </w:pPr>
            <w:r>
              <w:rPr>
                <w:rFonts w:hint="default"/>
                <w:vertAlign w:val="baseline"/>
                <w:lang w:val="en-US" w:eastAsia="zh-CN"/>
              </w:rPr>
              <w:t>female</w:t>
            </w:r>
          </w:p>
        </w:tc>
      </w:tr>
      <w:tr w14:paraId="2711CD9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50" w:type="dxa"/>
          </w:tcPr>
          <w:p w14:paraId="7BAFB675">
            <w:pPr>
              <w:numPr>
                <w:numId w:val="0"/>
              </w:numPr>
              <w:bidi w:val="0"/>
              <w:spacing w:line="360" w:lineRule="auto"/>
              <w:jc w:val="center"/>
              <w:rPr>
                <w:rFonts w:hint="default"/>
                <w:vertAlign w:val="baseline"/>
                <w:lang w:val="en-US" w:eastAsia="zh-CN"/>
              </w:rPr>
            </w:pPr>
            <w:r>
              <w:rPr>
                <w:rFonts w:hint="default"/>
                <w:vertAlign w:val="baseline"/>
                <w:lang w:val="en-US" w:eastAsia="zh-CN"/>
              </w:rPr>
              <w:t>male</w:t>
            </w:r>
          </w:p>
        </w:tc>
      </w:tr>
      <w:tr w14:paraId="2EA5CAA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50" w:type="dxa"/>
          </w:tcPr>
          <w:p w14:paraId="4FFFF128">
            <w:pPr>
              <w:numPr>
                <w:numId w:val="0"/>
              </w:numPr>
              <w:bidi w:val="0"/>
              <w:spacing w:line="360" w:lineRule="auto"/>
              <w:jc w:val="center"/>
              <w:rPr>
                <w:rFonts w:hint="default"/>
                <w:vertAlign w:val="baseline"/>
                <w:lang w:val="en-US" w:eastAsia="zh-CN"/>
              </w:rPr>
            </w:pPr>
            <w:r>
              <w:rPr>
                <w:rFonts w:hint="default"/>
                <w:vertAlign w:val="baseline"/>
                <w:lang w:val="en-US" w:eastAsia="zh-CN"/>
              </w:rPr>
              <w:t>unknown</w:t>
            </w:r>
          </w:p>
        </w:tc>
      </w:tr>
      <w:tr w14:paraId="3425CFB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50" w:type="dxa"/>
          </w:tcPr>
          <w:p w14:paraId="034BD3AA">
            <w:pPr>
              <w:numPr>
                <w:numId w:val="0"/>
              </w:numPr>
              <w:bidi w:val="0"/>
              <w:spacing w:line="360" w:lineRule="auto"/>
              <w:jc w:val="center"/>
              <w:rPr>
                <w:rFonts w:hint="default"/>
                <w:vertAlign w:val="baseline"/>
                <w:lang w:val="en-US" w:eastAsia="zh-CN"/>
              </w:rPr>
            </w:pPr>
            <w:r>
              <w:rPr>
                <w:rFonts w:hint="default"/>
                <w:vertAlign w:val="baseline"/>
                <w:lang w:val="en-US" w:eastAsia="zh-CN"/>
              </w:rPr>
              <w:t>m</w:t>
            </w:r>
          </w:p>
        </w:tc>
      </w:tr>
      <w:tr w14:paraId="354B110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50" w:type="dxa"/>
          </w:tcPr>
          <w:p w14:paraId="4E62AF9F">
            <w:pPr>
              <w:numPr>
                <w:numId w:val="0"/>
              </w:numPr>
              <w:bidi w:val="0"/>
              <w:spacing w:line="360" w:lineRule="auto"/>
              <w:jc w:val="center"/>
              <w:rPr>
                <w:rFonts w:hint="default"/>
                <w:vertAlign w:val="baseline"/>
                <w:lang w:val="en-US" w:eastAsia="zh-CN"/>
              </w:rPr>
            </w:pPr>
            <w:r>
              <w:rPr>
                <w:rFonts w:hint="default"/>
                <w:vertAlign w:val="baseline"/>
                <w:lang w:val="en-US" w:eastAsia="zh-CN"/>
              </w:rPr>
              <w:t>female</w:t>
            </w:r>
          </w:p>
        </w:tc>
      </w:tr>
    </w:tbl>
    <w:p w14:paraId="6076C4C3">
      <w:pPr>
        <w:numPr>
          <w:numId w:val="0"/>
        </w:numPr>
        <w:bidi w:val="0"/>
        <w:spacing w:line="360" w:lineRule="auto"/>
        <w:jc w:val="left"/>
        <w:rPr>
          <w:rFonts w:hint="default"/>
          <w:lang w:val="en-US" w:eastAsia="zh-CN"/>
        </w:rPr>
      </w:pPr>
      <w:r>
        <w:rPr>
          <w:rFonts w:hint="default"/>
          <w:lang w:val="en-US" w:eastAsia="zh-CN"/>
        </w:rPr>
        <w:t>ANS: Misclassification</w:t>
      </w:r>
    </w:p>
    <w:p w14:paraId="003FF93C">
      <w:pPr>
        <w:numPr>
          <w:numId w:val="0"/>
        </w:numPr>
        <w:bidi w:val="0"/>
        <w:spacing w:line="360" w:lineRule="auto"/>
        <w:jc w:val="left"/>
        <w:rPr>
          <w:rFonts w:hint="default"/>
          <w:lang w:val="en-US" w:eastAsia="zh-CN"/>
        </w:rPr>
      </w:pPr>
    </w:p>
    <w:p w14:paraId="0FBB5E6F">
      <w:pPr>
        <w:numPr>
          <w:numId w:val="0"/>
        </w:numPr>
        <w:bidi w:val="0"/>
        <w:spacing w:line="360" w:lineRule="auto"/>
        <w:jc w:val="left"/>
        <w:rPr>
          <w:rFonts w:hint="default"/>
          <w:b/>
          <w:bCs/>
          <w:lang w:val="en-US" w:eastAsia="zh-CN"/>
        </w:rPr>
      </w:pPr>
      <w:r>
        <w:rPr>
          <w:rFonts w:hint="default"/>
          <w:b/>
          <w:bCs/>
          <w:lang w:val="en-US" w:eastAsia="zh-CN"/>
        </w:rPr>
        <w:t>Question 2:</w:t>
      </w:r>
    </w:p>
    <w:p w14:paraId="47B0E72A">
      <w:pPr>
        <w:bidi w:val="0"/>
        <w:rPr>
          <w:rFonts w:hint="default"/>
          <w:lang w:val="en-US" w:eastAsia="zh-CN"/>
        </w:rPr>
      </w:pPr>
      <w:r>
        <w:rPr>
          <w:rFonts w:hint="default"/>
          <w:lang w:val="en-US" w:eastAsia="zh-CN"/>
        </w:rPr>
        <w:t>Data exploration using software tool(s) helps to understand and detect:</w:t>
      </w:r>
    </w:p>
    <w:p w14:paraId="3F35C3A0">
      <w:pPr>
        <w:bidi w:val="0"/>
        <w:rPr>
          <w:rFonts w:hint="default"/>
          <w:lang w:val="en-US" w:eastAsia="zh-CN"/>
        </w:rPr>
      </w:pPr>
      <w:r>
        <w:rPr>
          <w:rFonts w:hint="default"/>
          <w:lang w:val="en-US" w:eastAsia="zh-CN"/>
        </w:rPr>
        <w:t>ANS:</w:t>
      </w:r>
    </w:p>
    <w:p w14:paraId="76896BC9">
      <w:pPr>
        <w:numPr>
          <w:ilvl w:val="0"/>
          <w:numId w:val="23"/>
        </w:numPr>
        <w:bidi w:val="0"/>
        <w:ind w:left="420" w:leftChars="0" w:hanging="420" w:firstLineChars="0"/>
        <w:rPr>
          <w:rFonts w:hint="default"/>
          <w:lang w:val="en-US" w:eastAsia="zh-CN"/>
        </w:rPr>
      </w:pPr>
      <w:r>
        <w:rPr>
          <w:rFonts w:hint="default"/>
          <w:lang w:val="en-US" w:eastAsia="zh-CN"/>
        </w:rPr>
        <w:t>Data Quality</w:t>
      </w:r>
    </w:p>
    <w:p w14:paraId="6A6039B9">
      <w:pPr>
        <w:numPr>
          <w:ilvl w:val="0"/>
          <w:numId w:val="23"/>
        </w:numPr>
        <w:bidi w:val="0"/>
        <w:ind w:left="420" w:leftChars="0" w:hanging="420" w:firstLineChars="0"/>
        <w:rPr>
          <w:rFonts w:hint="default"/>
          <w:lang w:val="en-US" w:eastAsia="zh-CN"/>
        </w:rPr>
      </w:pPr>
      <w:r>
        <w:rPr>
          <w:rFonts w:hint="default"/>
          <w:lang w:val="en-US" w:eastAsia="zh-CN"/>
        </w:rPr>
        <w:t>Data dimension</w:t>
      </w:r>
    </w:p>
    <w:p w14:paraId="60BD684C">
      <w:pPr>
        <w:numPr>
          <w:ilvl w:val="0"/>
          <w:numId w:val="23"/>
        </w:numPr>
        <w:bidi w:val="0"/>
        <w:ind w:left="420" w:leftChars="0" w:hanging="420" w:firstLineChars="0"/>
        <w:rPr>
          <w:rFonts w:hint="default"/>
          <w:lang w:val="en-US" w:eastAsia="zh-CN"/>
        </w:rPr>
      </w:pPr>
      <w:r>
        <w:rPr>
          <w:rFonts w:hint="default"/>
          <w:lang w:val="en-US" w:eastAsia="zh-CN"/>
        </w:rPr>
        <w:t>Data distribution</w:t>
      </w:r>
    </w:p>
    <w:p w14:paraId="1D16797C">
      <w:pPr>
        <w:numPr>
          <w:numId w:val="0"/>
        </w:numPr>
        <w:bidi w:val="0"/>
        <w:spacing w:line="360" w:lineRule="auto"/>
        <w:jc w:val="left"/>
        <w:rPr>
          <w:rFonts w:hint="default"/>
          <w:lang w:val="en-US" w:eastAsia="zh-CN"/>
        </w:rPr>
      </w:pPr>
    </w:p>
    <w:p w14:paraId="2A49DBF4">
      <w:pPr>
        <w:numPr>
          <w:numId w:val="0"/>
        </w:numPr>
        <w:bidi w:val="0"/>
        <w:spacing w:line="360" w:lineRule="auto"/>
        <w:jc w:val="left"/>
        <w:rPr>
          <w:rFonts w:hint="default"/>
          <w:b/>
          <w:bCs/>
          <w:lang w:val="en-US" w:eastAsia="zh-CN"/>
        </w:rPr>
      </w:pPr>
      <w:r>
        <w:rPr>
          <w:rFonts w:hint="default"/>
          <w:b/>
          <w:bCs/>
          <w:lang w:val="en-US" w:eastAsia="zh-CN"/>
        </w:rPr>
        <w:t>Question 3:</w:t>
      </w:r>
    </w:p>
    <w:p w14:paraId="6E9DBA0D">
      <w:pPr>
        <w:numPr>
          <w:numId w:val="0"/>
        </w:numPr>
        <w:bidi w:val="0"/>
        <w:spacing w:line="360" w:lineRule="auto"/>
        <w:jc w:val="left"/>
        <w:rPr>
          <w:rFonts w:hint="default"/>
          <w:lang w:val="en-US" w:eastAsia="zh-CN"/>
        </w:rPr>
      </w:pPr>
      <w:r>
        <w:rPr>
          <w:rFonts w:hint="default"/>
          <w:lang w:val="en-US" w:eastAsia="zh-CN"/>
        </w:rPr>
        <w:t>Observe the following data plot:</w:t>
      </w:r>
    </w:p>
    <w:p w14:paraId="759EDA90">
      <w:pPr>
        <w:numPr>
          <w:numId w:val="0"/>
        </w:numPr>
        <w:bidi w:val="0"/>
        <w:spacing w:line="360" w:lineRule="auto"/>
        <w:jc w:val="left"/>
        <w:rPr>
          <w:rFonts w:hint="default"/>
          <w:lang w:val="en-US" w:eastAsia="zh-CN"/>
        </w:rPr>
      </w:pPr>
      <w:r>
        <w:drawing>
          <wp:inline distT="0" distB="0" distL="114300" distR="114300">
            <wp:extent cx="1664335" cy="1463675"/>
            <wp:effectExtent l="0" t="0" r="12065" b="146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0"/>
                    <a:stretch>
                      <a:fillRect/>
                    </a:stretch>
                  </pic:blipFill>
                  <pic:spPr>
                    <a:xfrm>
                      <a:off x="0" y="0"/>
                      <a:ext cx="1664335" cy="1463675"/>
                    </a:xfrm>
                    <a:prstGeom prst="rect">
                      <a:avLst/>
                    </a:prstGeom>
                    <a:noFill/>
                    <a:ln>
                      <a:noFill/>
                    </a:ln>
                  </pic:spPr>
                </pic:pic>
              </a:graphicData>
            </a:graphic>
          </wp:inline>
        </w:drawing>
      </w:r>
    </w:p>
    <w:p w14:paraId="08790FDE">
      <w:pPr>
        <w:numPr>
          <w:numId w:val="0"/>
        </w:numPr>
        <w:bidi w:val="0"/>
        <w:spacing w:line="360" w:lineRule="auto"/>
        <w:jc w:val="left"/>
        <w:rPr>
          <w:rFonts w:hint="default"/>
          <w:lang w:val="en-US" w:eastAsia="zh-CN"/>
        </w:rPr>
      </w:pPr>
      <w:r>
        <w:rPr>
          <w:rFonts w:hint="default"/>
          <w:lang w:val="en-US" w:eastAsia="zh-CN"/>
        </w:rPr>
        <w:t>What are the possible methods to treat the red-color data?</w:t>
      </w:r>
    </w:p>
    <w:p w14:paraId="25208E4E">
      <w:pPr>
        <w:numPr>
          <w:numId w:val="0"/>
        </w:numPr>
        <w:bidi w:val="0"/>
        <w:spacing w:line="360" w:lineRule="auto"/>
        <w:jc w:val="left"/>
        <w:rPr>
          <w:rFonts w:hint="default"/>
          <w:lang w:val="en-US" w:eastAsia="zh-CN"/>
        </w:rPr>
      </w:pPr>
      <w:r>
        <w:rPr>
          <w:rFonts w:hint="default"/>
          <w:lang w:val="en-US" w:eastAsia="zh-CN"/>
        </w:rPr>
        <w:t xml:space="preserve">ANS: </w:t>
      </w:r>
    </w:p>
    <w:p w14:paraId="071E54F4">
      <w:pPr>
        <w:numPr>
          <w:ilvl w:val="0"/>
          <w:numId w:val="23"/>
        </w:numPr>
        <w:bidi w:val="0"/>
        <w:spacing w:line="360" w:lineRule="auto"/>
        <w:ind w:left="420" w:leftChars="0" w:hanging="420" w:firstLineChars="0"/>
        <w:jc w:val="left"/>
        <w:rPr>
          <w:rFonts w:hint="default"/>
          <w:lang w:val="en-US" w:eastAsia="zh-CN"/>
        </w:rPr>
      </w:pPr>
      <w:r>
        <w:rPr>
          <w:rFonts w:hint="default"/>
          <w:lang w:val="en-US" w:eastAsia="zh-CN"/>
        </w:rPr>
        <w:t>Do nothing</w:t>
      </w:r>
    </w:p>
    <w:p w14:paraId="6FEF7DB7">
      <w:pPr>
        <w:numPr>
          <w:ilvl w:val="0"/>
          <w:numId w:val="23"/>
        </w:numPr>
        <w:bidi w:val="0"/>
        <w:spacing w:line="360" w:lineRule="auto"/>
        <w:ind w:left="420" w:leftChars="0" w:hanging="420" w:firstLineChars="0"/>
        <w:jc w:val="left"/>
        <w:rPr>
          <w:rFonts w:hint="default"/>
          <w:lang w:val="en-US" w:eastAsia="zh-CN"/>
        </w:rPr>
      </w:pPr>
      <w:r>
        <w:rPr>
          <w:rFonts w:hint="default"/>
          <w:lang w:val="en-US" w:eastAsia="zh-CN"/>
        </w:rPr>
        <w:t>Deletion</w:t>
      </w:r>
    </w:p>
    <w:p w14:paraId="4E54AFB6">
      <w:pPr>
        <w:numPr>
          <w:ilvl w:val="0"/>
          <w:numId w:val="23"/>
        </w:numPr>
        <w:bidi w:val="0"/>
        <w:spacing w:line="360" w:lineRule="auto"/>
        <w:ind w:left="420" w:leftChars="0" w:hanging="420" w:firstLineChars="0"/>
        <w:jc w:val="left"/>
        <w:rPr>
          <w:rFonts w:hint="default"/>
          <w:lang w:val="en-US" w:eastAsia="zh-CN"/>
        </w:rPr>
      </w:pPr>
      <w:r>
        <w:rPr>
          <w:rFonts w:hint="default"/>
          <w:lang w:val="en-US" w:eastAsia="zh-CN"/>
        </w:rPr>
        <w:t>Log transformation</w:t>
      </w:r>
    </w:p>
    <w:p w14:paraId="6A5DEDC3">
      <w:pPr>
        <w:numPr>
          <w:ilvl w:val="0"/>
          <w:numId w:val="23"/>
        </w:numPr>
        <w:bidi w:val="0"/>
        <w:spacing w:line="360" w:lineRule="auto"/>
        <w:ind w:left="420" w:leftChars="0" w:hanging="420" w:firstLineChars="0"/>
        <w:jc w:val="left"/>
        <w:rPr>
          <w:rFonts w:hint="default"/>
          <w:lang w:val="en-US" w:eastAsia="zh-CN"/>
        </w:rPr>
      </w:pPr>
      <w:r>
        <w:rPr>
          <w:rFonts w:hint="default"/>
          <w:lang w:val="en-US" w:eastAsia="zh-CN"/>
        </w:rPr>
        <w:t>Grouping</w:t>
      </w: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Calibri Light">
    <w:panose1 w:val="020F0302020204030204"/>
    <w:charset w:val="00"/>
    <w:family w:val="auto"/>
    <w:pitch w:val="default"/>
    <w:sig w:usb0="E4002EFF" w:usb1="C200247B" w:usb2="00000009" w:usb3="00000000" w:csb0="200001FF" w:csb1="00000000"/>
  </w:font>
  <w:font w:name="c">
    <w:altName w:val="FiraCode Nerd Font"/>
    <w:panose1 w:val="00000000000000000000"/>
    <w:charset w:val="00"/>
    <w:family w:val="auto"/>
    <w:pitch w:val="default"/>
    <w:sig w:usb0="00000000" w:usb1="00000000" w:usb2="00000000" w:usb3="00000000" w:csb0="00000000" w:csb1="00000000"/>
  </w:font>
  <w:font w:name="FiraCode Nerd Font">
    <w:panose1 w:val="02000009000000000000"/>
    <w:charset w:val="00"/>
    <w:family w:val="auto"/>
    <w:pitch w:val="default"/>
    <w:sig w:usb0="E00002EF" w:usb1="1201F9FB" w:usb2="02002038" w:usb3="00000000" w:csb0="6000009F" w:csb1="DFD70000"/>
  </w:font>
  <w:font w:name="Co">
    <w:altName w:val="FiraCode Nerd Font"/>
    <w:panose1 w:val="00000000000000000000"/>
    <w:charset w:val="00"/>
    <w:family w:val="auto"/>
    <w:pitch w:val="default"/>
    <w:sig w:usb0="00000000" w:usb1="00000000" w:usb2="00000000" w:usb3="00000000" w:csb0="00000000" w:csb1="00000000"/>
  </w:font>
  <w:font w:name="Colonna MT">
    <w:panose1 w:val="04020805060202030203"/>
    <w:charset w:val="00"/>
    <w:family w:val="auto"/>
    <w:pitch w:val="default"/>
    <w:sig w:usb0="00000003" w:usb1="00000000" w:usb2="00000000" w:usb3="00000000" w:csb0="20000001" w:csb1="00000000"/>
  </w:font>
  <w:font w:name="Cou">
    <w:altName w:val="FiraCode Nerd Font"/>
    <w:panose1 w:val="00000000000000000000"/>
    <w:charset w:val="00"/>
    <w:family w:val="auto"/>
    <w:pitch w:val="default"/>
    <w:sig w:usb0="00000000" w:usb1="00000000" w:usb2="00000000" w:usb3="00000000" w:csb0="00000000" w:csb1="00000000"/>
  </w:font>
  <w:font w:name="Cour">
    <w:altName w:val="FiraCode Nerd Font"/>
    <w:panose1 w:val="00000000000000000000"/>
    <w:charset w:val="00"/>
    <w:family w:val="auto"/>
    <w:pitch w:val="default"/>
    <w:sig w:usb0="00000000" w:usb1="00000000" w:usb2="00000000" w:usb3="00000000" w:csb0="00000000" w:csb1="00000000"/>
  </w:font>
  <w:font w:name="Couri">
    <w:altName w:val="FiraCode Nerd Font"/>
    <w:panose1 w:val="00000000000000000000"/>
    <w:charset w:val="00"/>
    <w:family w:val="auto"/>
    <w:pitch w:val="default"/>
    <w:sig w:usb0="00000000" w:usb1="00000000" w:usb2="00000000" w:usb3="00000000" w:csb0="00000000" w:csb1="00000000"/>
  </w:font>
  <w:font w:name="Courie">
    <w:altName w:val="FiraCode Nerd Font"/>
    <w:panose1 w:val="00000000000000000000"/>
    <w:charset w:val="00"/>
    <w:family w:val="auto"/>
    <w:pitch w:val="default"/>
    <w:sig w:usb0="00000000" w:usb1="00000000" w:usb2="00000000" w:usb3="00000000" w:csb0="00000000" w:csb1="00000000"/>
  </w:font>
  <w:font w:name="Courier">
    <w:altName w:val="Courier New"/>
    <w:panose1 w:val="00000000000000000000"/>
    <w:charset w:val="00"/>
    <w:family w:val="auto"/>
    <w:pitch w:val="default"/>
    <w:sig w:usb0="00000000" w:usb1="00000000" w:usb2="00000000" w:usb3="00000000" w:csb0="00000000" w:csb1="00000000"/>
  </w:font>
  <w:font w:name="KaTeX_Math">
    <w:altName w:val="FiraCode Nerd Font"/>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B90BDBB"/>
    <w:multiLevelType w:val="singleLevel"/>
    <w:tmpl w:val="8B90BDBB"/>
    <w:lvl w:ilvl="0" w:tentative="0">
      <w:start w:val="1"/>
      <w:numFmt w:val="bullet"/>
      <w:lvlText w:val=""/>
      <w:lvlJc w:val="left"/>
      <w:pPr>
        <w:tabs>
          <w:tab w:val="left" w:pos="420"/>
        </w:tabs>
        <w:ind w:left="420" w:leftChars="0" w:hanging="420" w:firstLineChars="0"/>
      </w:pPr>
      <w:rPr>
        <w:rFonts w:hint="default" w:ascii="Wingdings" w:hAnsi="Wingdings"/>
        <w:sz w:val="14"/>
        <w:szCs w:val="14"/>
      </w:rPr>
    </w:lvl>
  </w:abstractNum>
  <w:abstractNum w:abstractNumId="1">
    <w:nsid w:val="C2185B96"/>
    <w:multiLevelType w:val="singleLevel"/>
    <w:tmpl w:val="C2185B96"/>
    <w:lvl w:ilvl="0" w:tentative="0">
      <w:start w:val="1"/>
      <w:numFmt w:val="decimal"/>
      <w:suff w:val="space"/>
      <w:lvlText w:val="%1)"/>
      <w:lvlJc w:val="left"/>
    </w:lvl>
  </w:abstractNum>
  <w:abstractNum w:abstractNumId="2">
    <w:nsid w:val="C4AD8D14"/>
    <w:multiLevelType w:val="singleLevel"/>
    <w:tmpl w:val="C4AD8D14"/>
    <w:lvl w:ilvl="0" w:tentative="0">
      <w:start w:val="1"/>
      <w:numFmt w:val="decimal"/>
      <w:suff w:val="space"/>
      <w:lvlText w:val="%1."/>
      <w:lvlJc w:val="left"/>
    </w:lvl>
  </w:abstractNum>
  <w:abstractNum w:abstractNumId="3">
    <w:nsid w:val="C50CB352"/>
    <w:multiLevelType w:val="singleLevel"/>
    <w:tmpl w:val="C50CB352"/>
    <w:lvl w:ilvl="0" w:tentative="0">
      <w:start w:val="1"/>
      <w:numFmt w:val="lowerRoman"/>
      <w:suff w:val="space"/>
      <w:lvlText w:val="%1)"/>
      <w:lvlJc w:val="left"/>
    </w:lvl>
  </w:abstractNum>
  <w:abstractNum w:abstractNumId="4">
    <w:nsid w:val="E571F9C2"/>
    <w:multiLevelType w:val="multilevel"/>
    <w:tmpl w:val="E571F9C2"/>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5">
    <w:nsid w:val="E5FFAAB0"/>
    <w:multiLevelType w:val="multilevel"/>
    <w:tmpl w:val="E5FFAAB0"/>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6">
    <w:nsid w:val="EA676102"/>
    <w:multiLevelType w:val="singleLevel"/>
    <w:tmpl w:val="EA676102"/>
    <w:lvl w:ilvl="0" w:tentative="0">
      <w:start w:val="1"/>
      <w:numFmt w:val="decimal"/>
      <w:lvlText w:val="%1."/>
      <w:lvlJc w:val="left"/>
      <w:pPr>
        <w:tabs>
          <w:tab w:val="left" w:pos="425"/>
        </w:tabs>
        <w:ind w:left="425" w:leftChars="0" w:hanging="425" w:firstLineChars="0"/>
      </w:pPr>
      <w:rPr>
        <w:rFonts w:hint="default"/>
      </w:rPr>
    </w:lvl>
  </w:abstractNum>
  <w:abstractNum w:abstractNumId="7">
    <w:nsid w:val="EFFDC288"/>
    <w:multiLevelType w:val="singleLevel"/>
    <w:tmpl w:val="EFFDC288"/>
    <w:lvl w:ilvl="0" w:tentative="0">
      <w:start w:val="1"/>
      <w:numFmt w:val="decimal"/>
      <w:suff w:val="space"/>
      <w:lvlText w:val="%1."/>
      <w:lvlJc w:val="left"/>
    </w:lvl>
  </w:abstractNum>
  <w:abstractNum w:abstractNumId="8">
    <w:nsid w:val="F775E091"/>
    <w:multiLevelType w:val="singleLevel"/>
    <w:tmpl w:val="F775E091"/>
    <w:lvl w:ilvl="0" w:tentative="0">
      <w:start w:val="1"/>
      <w:numFmt w:val="bullet"/>
      <w:lvlText w:val=""/>
      <w:lvlJc w:val="left"/>
      <w:pPr>
        <w:tabs>
          <w:tab w:val="left" w:pos="420"/>
        </w:tabs>
        <w:ind w:left="420" w:leftChars="0" w:hanging="420" w:firstLineChars="0"/>
      </w:pPr>
      <w:rPr>
        <w:rFonts w:hint="default" w:ascii="Wingdings" w:hAnsi="Wingdings"/>
        <w:sz w:val="14"/>
        <w:szCs w:val="14"/>
      </w:rPr>
    </w:lvl>
  </w:abstractNum>
  <w:abstractNum w:abstractNumId="9">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10">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11">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12">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13">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14">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15">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16">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17">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18">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abstractNum w:abstractNumId="19">
    <w:nsid w:val="061DCB99"/>
    <w:multiLevelType w:val="singleLevel"/>
    <w:tmpl w:val="061DCB99"/>
    <w:lvl w:ilvl="0" w:tentative="0">
      <w:start w:val="1"/>
      <w:numFmt w:val="bullet"/>
      <w:lvlText w:val=""/>
      <w:lvlJc w:val="left"/>
      <w:pPr>
        <w:tabs>
          <w:tab w:val="left" w:pos="420"/>
        </w:tabs>
        <w:ind w:left="420" w:leftChars="0" w:hanging="420" w:firstLineChars="0"/>
      </w:pPr>
      <w:rPr>
        <w:rFonts w:hint="default" w:ascii="Wingdings" w:hAnsi="Wingdings"/>
        <w:sz w:val="14"/>
        <w:szCs w:val="14"/>
      </w:rPr>
    </w:lvl>
  </w:abstractNum>
  <w:abstractNum w:abstractNumId="20">
    <w:nsid w:val="394ECAC9"/>
    <w:multiLevelType w:val="singleLevel"/>
    <w:tmpl w:val="394ECAC9"/>
    <w:lvl w:ilvl="0" w:tentative="0">
      <w:start w:val="1"/>
      <w:numFmt w:val="bullet"/>
      <w:lvlText w:val=""/>
      <w:lvlJc w:val="left"/>
      <w:pPr>
        <w:tabs>
          <w:tab w:val="left" w:pos="420"/>
        </w:tabs>
        <w:ind w:left="420" w:leftChars="0" w:hanging="420" w:firstLineChars="0"/>
      </w:pPr>
      <w:rPr>
        <w:rFonts w:hint="default" w:ascii="Wingdings" w:hAnsi="Wingdings"/>
        <w:sz w:val="14"/>
        <w:szCs w:val="14"/>
      </w:rPr>
    </w:lvl>
  </w:abstractNum>
  <w:abstractNum w:abstractNumId="21">
    <w:nsid w:val="4222AD8A"/>
    <w:multiLevelType w:val="singleLevel"/>
    <w:tmpl w:val="4222AD8A"/>
    <w:lvl w:ilvl="0" w:tentative="0">
      <w:start w:val="1"/>
      <w:numFmt w:val="bullet"/>
      <w:lvlText w:val=""/>
      <w:lvlJc w:val="left"/>
      <w:pPr>
        <w:tabs>
          <w:tab w:val="left" w:pos="420"/>
        </w:tabs>
        <w:ind w:left="420" w:leftChars="0" w:hanging="420" w:firstLineChars="0"/>
      </w:pPr>
      <w:rPr>
        <w:rFonts w:hint="default" w:ascii="Wingdings" w:hAnsi="Wingdings"/>
        <w:sz w:val="14"/>
        <w:szCs w:val="14"/>
      </w:rPr>
    </w:lvl>
  </w:abstractNum>
  <w:abstractNum w:abstractNumId="22">
    <w:nsid w:val="754829EA"/>
    <w:multiLevelType w:val="multilevel"/>
    <w:tmpl w:val="754829EA"/>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18"/>
  </w:num>
  <w:num w:numId="2">
    <w:abstractNumId w:val="16"/>
  </w:num>
  <w:num w:numId="3">
    <w:abstractNumId w:val="15"/>
  </w:num>
  <w:num w:numId="4">
    <w:abstractNumId w:val="14"/>
  </w:num>
  <w:num w:numId="5">
    <w:abstractNumId w:val="13"/>
  </w:num>
  <w:num w:numId="6">
    <w:abstractNumId w:val="17"/>
  </w:num>
  <w:num w:numId="7">
    <w:abstractNumId w:val="12"/>
  </w:num>
  <w:num w:numId="8">
    <w:abstractNumId w:val="11"/>
  </w:num>
  <w:num w:numId="9">
    <w:abstractNumId w:val="10"/>
  </w:num>
  <w:num w:numId="10">
    <w:abstractNumId w:val="9"/>
  </w:num>
  <w:num w:numId="11">
    <w:abstractNumId w:val="3"/>
  </w:num>
  <w:num w:numId="12">
    <w:abstractNumId w:val="0"/>
  </w:num>
  <w:num w:numId="13">
    <w:abstractNumId w:val="6"/>
  </w:num>
  <w:num w:numId="14">
    <w:abstractNumId w:val="20"/>
  </w:num>
  <w:num w:numId="15">
    <w:abstractNumId w:val="1"/>
  </w:num>
  <w:num w:numId="16">
    <w:abstractNumId w:val="21"/>
  </w:num>
  <w:num w:numId="17">
    <w:abstractNumId w:val="5"/>
  </w:num>
  <w:num w:numId="18">
    <w:abstractNumId w:val="22"/>
  </w:num>
  <w:num w:numId="19">
    <w:abstractNumId w:val="4"/>
  </w:num>
  <w:num w:numId="20">
    <w:abstractNumId w:val="8"/>
  </w:num>
  <w:num w:numId="21">
    <w:abstractNumId w:val="7"/>
  </w:num>
  <w:num w:numId="22">
    <w:abstractNumId w:val="2"/>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isplayBackgroundShape w:val="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405C"/>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046765D4"/>
    <w:rsid w:val="13195800"/>
    <w:rsid w:val="188A19EA"/>
    <w:rsid w:val="1FF874BC"/>
    <w:rsid w:val="21E312C7"/>
    <w:rsid w:val="23D51EE4"/>
    <w:rsid w:val="264C6DA2"/>
    <w:rsid w:val="265B5A09"/>
    <w:rsid w:val="27394D20"/>
    <w:rsid w:val="2B17177B"/>
    <w:rsid w:val="2C670995"/>
    <w:rsid w:val="313A0080"/>
    <w:rsid w:val="350222EE"/>
    <w:rsid w:val="3AD55CD5"/>
    <w:rsid w:val="48DD4999"/>
    <w:rsid w:val="517A1A31"/>
    <w:rsid w:val="54042ECB"/>
    <w:rsid w:val="54413737"/>
    <w:rsid w:val="55D051AD"/>
    <w:rsid w:val="5D5437D5"/>
    <w:rsid w:val="6B391278"/>
    <w:rsid w:val="6C8F0A48"/>
    <w:rsid w:val="6EDF7591"/>
    <w:rsid w:val="7BB74F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unhideWhenUsed="0" w:uiPriority="0" w:semiHidden="0" w:name="index 6"/>
    <w:lsdException w:qFormat="1" w:unhideWhenUsed="0" w:uiPriority="0" w:semiHidden="0" w:name="index 7"/>
    <w:lsdException w:qFormat="1"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qFormat="1" w:unhideWhenUsed="0" w:uiPriority="0" w:semiHidden="0" w:name="index heading"/>
    <w:lsdException w:qFormat="1" w:uiPriority="0" w:name="caption"/>
    <w:lsdException w:qFormat="1" w:unhideWhenUsed="0" w:uiPriority="0" w:semiHidden="0" w:name="table of figures"/>
    <w:lsdException w:qFormat="1" w:unhideWhenUsed="0" w:uiPriority="0" w:semiHidden="0" w:name="envelope address"/>
    <w:lsdException w:qFormat="1" w:unhideWhenUsed="0" w:uiPriority="0" w:semiHidden="0" w:name="envelope return"/>
    <w:lsdException w:qFormat="1" w:unhideWhenUsed="0" w:uiPriority="0" w:semiHidden="0" w:name="footnote reference"/>
    <w:lsdException w:qFormat="1" w:unhideWhenUsed="0" w:uiPriority="0" w:semiHidden="0" w:name="annotation reference"/>
    <w:lsdException w:qFormat="1"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qFormat="1" w:unhideWhenUsed="0" w:uiPriority="0" w:semiHidden="0" w:name="table of authorities"/>
    <w:lsdException w:qFormat="1" w:unhideWhenUsed="0" w:uiPriority="0" w:semiHidden="0" w:name="macro"/>
    <w:lsdException w:qFormat="1" w:unhideWhenUsed="0" w:uiPriority="0" w:semiHidden="0" w:name="toa heading"/>
    <w:lsdException w:qFormat="1" w:unhideWhenUsed="0" w:uiPriority="0" w:semiHidden="0" w:name="List"/>
    <w:lsdException w:qFormat="1" w:unhideWhenUsed="0" w:uiPriority="0" w:semiHidden="0" w:name="List Bullet"/>
    <w:lsdException w:qFormat="1" w:unhideWhenUsed="0" w:uiPriority="0" w:semiHidden="0" w:name="List Number"/>
    <w:lsdException w:qFormat="1" w:unhideWhenUsed="0" w:uiPriority="0" w:semiHidden="0" w:name="List 2"/>
    <w:lsdException w:qFormat="1" w:unhideWhenUsed="0" w:uiPriority="0" w:semiHidden="0" w:name="List 3"/>
    <w:lsdException w:qFormat="1" w:unhideWhenUsed="0" w:uiPriority="0" w:semiHidden="0" w:name="List 4"/>
    <w:lsdException w:qFormat="1"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qFormat="1" w:unhideWhenUsed="0" w:uiPriority="0" w:semiHidden="0" w:name="Closing"/>
    <w:lsdException w:qFormat="1" w:unhideWhenUsed="0" w:uiPriority="0" w:semiHidden="0" w:name="Signature"/>
    <w:lsdException w:qFormat="1" w:unhideWhenUsed="0" w:uiPriority="0" w:semiHidden="0" w:name="Default Paragraph Font"/>
    <w:lsdException w:qFormat="1" w:unhideWhenUsed="0" w:uiPriority="0" w:semiHidden="0" w:name="Body Text"/>
    <w:lsdException w:qFormat="1" w:unhideWhenUsed="0" w:uiPriority="0" w:semiHidden="0" w:name="Body Text Indent"/>
    <w:lsdException w:qFormat="1" w:unhideWhenUsed="0" w:uiPriority="0" w:semiHidden="0" w:name="List Continue"/>
    <w:lsdException w:qFormat="1" w:unhideWhenUsed="0" w:uiPriority="0" w:semiHidden="0" w:name="List Continue 2"/>
    <w:lsdException w:qFormat="1" w:unhideWhenUsed="0" w:uiPriority="0" w:semiHidden="0" w:name="List Continue 3"/>
    <w:lsdException w:qFormat="1" w:unhideWhenUsed="0" w:uiPriority="0" w:semiHidden="0" w:name="List Continue 4"/>
    <w:lsdException w:qFormat="1" w:unhideWhenUsed="0" w:uiPriority="0" w:semiHidden="0" w:name="List Continue 5"/>
    <w:lsdException w:qFormat="1" w:unhideWhenUsed="0" w:uiPriority="0" w:semiHidden="0" w:name="Message Header"/>
    <w:lsdException w:qFormat="1" w:unhideWhenUsed="0" w:uiPriority="0" w:semiHidden="0" w:name="Subtitle"/>
    <w:lsdException w:qFormat="1" w:unhideWhenUsed="0" w:uiPriority="0"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qFormat="1"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qFormat="1" w:unhideWhenUsed="0" w:uiPriority="0" w:semiHidden="0" w:name="E-mail Signature"/>
    <w:lsdException w:qFormat="1" w:unhideWhenUsed="0" w:uiPriority="0" w:semiHidden="0" w:name="Normal (Web)"/>
    <w:lsdException w:qFormat="1" w:unhideWhenUsed="0" w:uiPriority="0" w:semiHidden="0" w:name="HTML Acronym"/>
    <w:lsdException w:qFormat="1"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qFormat="1" w:unhideWhenUsed="0" w:uiPriority="0" w:semiHidden="0" w:name="HTML Sample"/>
    <w:lsdException w:qFormat="1" w:unhideWhenUsed="0" w:uiPriority="0" w:semiHidden="0" w:name="HTML Typewriter"/>
    <w:lsdException w:qFormat="1" w:unhideWhenUsed="0" w:uiPriority="0" w:semiHidden="0" w:name="HTML Variable"/>
    <w:lsdException w:qFormat="1" w:unhideWhenUsed="0" w:uiPriority="0" w:name="Normal Table"/>
    <w:lsdException w:qFormat="1" w:unhideWhenUsed="0" w:uiPriority="0" w:semiHidden="0" w:name="annotation subject"/>
    <w:lsdException w:qFormat="1" w:unhideWhenUsed="0" w:uiPriority="0" w:semiHidden="0" w:name="Table Simple 1"/>
    <w:lsdException w:qFormat="1" w:unhideWhenUsed="0" w:uiPriority="0" w:semiHidden="0" w:name="Table Simple 2"/>
    <w:lsdException w:qFormat="1" w:unhideWhenUsed="0" w:uiPriority="0" w:semiHidden="0" w:name="Table Simple 3"/>
    <w:lsdException w:qFormat="1" w:unhideWhenUsed="0" w:uiPriority="0" w:semiHidden="0" w:name="Table Classic 1"/>
    <w:lsdException w:qFormat="1" w:unhideWhenUsed="0" w:uiPriority="0" w:semiHidden="0" w:name="Table Classic 2"/>
    <w:lsdException w:qFormat="1" w:unhideWhenUsed="0" w:uiPriority="0" w:semiHidden="0" w:name="Table Classic 3"/>
    <w:lsdException w:qFormat="1" w:unhideWhenUsed="0" w:uiPriority="0" w:semiHidden="0" w:name="Table Classic 4"/>
    <w:lsdException w:qFormat="1" w:unhideWhenUsed="0" w:uiPriority="0" w:semiHidden="0" w:name="Table Colorful 1"/>
    <w:lsdException w:qFormat="1" w:unhideWhenUsed="0" w:uiPriority="0" w:semiHidden="0" w:name="Table Colorful 2"/>
    <w:lsdException w:qFormat="1" w:unhideWhenUsed="0" w:uiPriority="0" w:semiHidden="0" w:name="Table Colorful 3"/>
    <w:lsdException w:qFormat="1" w:unhideWhenUsed="0" w:uiPriority="0" w:semiHidden="0" w:name="Table Columns 1"/>
    <w:lsdException w:qFormat="1" w:unhideWhenUsed="0" w:uiPriority="0" w:semiHidden="0" w:name="Table Columns 2"/>
    <w:lsdException w:qFormat="1" w:unhideWhenUsed="0" w:uiPriority="0" w:semiHidden="0" w:name="Table Columns 3"/>
    <w:lsdException w:qFormat="1" w:unhideWhenUsed="0" w:uiPriority="0" w:semiHidden="0" w:name="Table Columns 4"/>
    <w:lsdException w:qFormat="1" w:unhideWhenUsed="0" w:uiPriority="0" w:semiHidden="0" w:name="Table Columns 5"/>
    <w:lsdException w:qFormat="1" w:unhideWhenUsed="0" w:uiPriority="0" w:semiHidden="0" w:name="Table Grid 1"/>
    <w:lsdException w:qFormat="1" w:unhideWhenUsed="0" w:uiPriority="0" w:semiHidden="0" w:name="Table Grid 2"/>
    <w:lsdException w:qFormat="1" w:unhideWhenUsed="0" w:uiPriority="0" w:semiHidden="0" w:name="Table Grid 3"/>
    <w:lsdException w:qFormat="1" w:unhideWhenUsed="0" w:uiPriority="0" w:semiHidden="0" w:name="Table Grid 4"/>
    <w:lsdException w:qFormat="1" w:unhideWhenUsed="0" w:uiPriority="0" w:semiHidden="0" w:name="Table Grid 5"/>
    <w:lsdException w:qFormat="1" w:unhideWhenUsed="0" w:uiPriority="0" w:semiHidden="0" w:name="Table Grid 6"/>
    <w:lsdException w:qFormat="1" w:unhideWhenUsed="0" w:uiPriority="0" w:semiHidden="0" w:name="Table Grid 7"/>
    <w:lsdException w:qFormat="1" w:unhideWhenUsed="0" w:uiPriority="0" w:semiHidden="0" w:name="Table Grid 8"/>
    <w:lsdException w:qFormat="1" w:unhideWhenUsed="0" w:uiPriority="0" w:semiHidden="0" w:name="Table List 1"/>
    <w:lsdException w:qFormat="1" w:unhideWhenUsed="0" w:uiPriority="0" w:semiHidden="0" w:name="Table List 2"/>
    <w:lsdException w:qFormat="1" w:unhideWhenUsed="0" w:uiPriority="0" w:semiHidden="0" w:name="Table List 3"/>
    <w:lsdException w:qFormat="1" w:unhideWhenUsed="0" w:uiPriority="0" w:semiHidden="0" w:name="Table List 4"/>
    <w:lsdException w:qFormat="1" w:unhideWhenUsed="0" w:uiPriority="0" w:semiHidden="0" w:name="Table List 5"/>
    <w:lsdException w:qFormat="1" w:unhideWhenUsed="0" w:uiPriority="0" w:semiHidden="0" w:name="Table List 6"/>
    <w:lsdException w:qFormat="1" w:unhideWhenUsed="0" w:uiPriority="0" w:semiHidden="0" w:name="Table List 7"/>
    <w:lsdException w:qFormat="1" w:unhideWhenUsed="0" w:uiPriority="0" w:semiHidden="0" w:name="Table List 8"/>
    <w:lsdException w:qFormat="1" w:unhideWhenUsed="0" w:uiPriority="0" w:semiHidden="0" w:name="Table 3D effects 1"/>
    <w:lsdException w:qFormat="1" w:unhideWhenUsed="0" w:uiPriority="0" w:semiHidden="0" w:name="Table 3D effects 2"/>
    <w:lsdException w:qFormat="1" w:unhideWhenUsed="0" w:uiPriority="0" w:semiHidden="0" w:name="Table 3D effects 3"/>
    <w:lsdException w:qFormat="1" w:unhideWhenUsed="0" w:uiPriority="0" w:semiHidden="0" w:name="Table Contemporary"/>
    <w:lsdException w:qFormat="1" w:unhideWhenUsed="0" w:uiPriority="0" w:semiHidden="0" w:name="Table Elegant"/>
    <w:lsdException w:qFormat="1" w:unhideWhenUsed="0" w:uiPriority="0" w:semiHidden="0" w:name="Table Professional"/>
    <w:lsdException w:qFormat="1" w:unhideWhenUsed="0" w:uiPriority="0" w:semiHidden="0" w:name="Table Subtle 1"/>
    <w:lsdException w:qFormat="1" w:unhideWhenUsed="0" w:uiPriority="0" w:semiHidden="0" w:name="Table Subtle 2"/>
    <w:lsdException w:qFormat="1" w:unhideWhenUsed="0" w:uiPriority="0" w:semiHidden="0" w:name="Table Web 1"/>
    <w:lsdException w:qFormat="1" w:unhideWhenUsed="0" w:uiPriority="0" w:semiHidden="0" w:name="Table Web 2"/>
    <w:lsdException w:qFormat="1" w:unhideWhenUsed="0" w:uiPriority="0" w:semiHidden="0" w:name="Table Web 3"/>
    <w:lsdException w:qFormat="1" w:unhideWhenUsed="0" w:uiPriority="0" w:semiHidden="0" w:name="Balloon Text"/>
    <w:lsdException w:qFormat="1" w:unhideWhenUsed="0" w:uiPriority="0" w:semiHidden="0" w:name="Table Grid"/>
    <w:lsdException w:qFormat="1" w:unhideWhenUsed="0" w:uiPriority="0" w:semiHidden="0" w:name="Table Theme"/>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line="360" w:lineRule="auto"/>
      <w:jc w:val="left"/>
    </w:pPr>
    <w:rPr>
      <w:rFonts w:ascii="Calibri" w:hAnsi="Calibri" w:eastAsiaTheme="minorEastAsia" w:cstheme="minorBidi"/>
      <w:sz w:val="24"/>
      <w:lang w:val="en-US" w:eastAsia="zh-CN" w:bidi="ar-SA"/>
    </w:rPr>
  </w:style>
  <w:style w:type="paragraph" w:styleId="2">
    <w:name w:val="heading 1"/>
    <w:next w:val="1"/>
    <w:qFormat/>
    <w:uiPriority w:val="0"/>
    <w:pPr>
      <w:spacing w:before="0" w:beforeAutospacing="1" w:after="0" w:afterAutospacing="1"/>
      <w:jc w:val="left"/>
      <w:outlineLvl w:val="0"/>
    </w:pPr>
    <w:rPr>
      <w:rFonts w:hint="default" w:ascii="Calibri" w:hAnsi="Calibri" w:eastAsia="SimSun" w:cs="SimSun"/>
      <w:b/>
      <w:bCs/>
      <w:kern w:val="44"/>
      <w:sz w:val="36"/>
      <w:szCs w:val="48"/>
      <w:lang w:val="en-US" w:eastAsia="zh-CN" w:bidi="ar"/>
    </w:rPr>
  </w:style>
  <w:style w:type="paragraph" w:styleId="3">
    <w:name w:val="heading 2"/>
    <w:basedOn w:val="1"/>
    <w:next w:val="1"/>
    <w:link w:val="250"/>
    <w:unhideWhenUsed/>
    <w:qFormat/>
    <w:uiPriority w:val="0"/>
    <w:pPr>
      <w:keepNext/>
      <w:keepLines/>
      <w:spacing w:before="260" w:after="260" w:line="416" w:lineRule="auto"/>
      <w:outlineLvl w:val="1"/>
    </w:pPr>
    <w:rPr>
      <w:bCs/>
      <w:sz w:val="32"/>
      <w:szCs w:val="32"/>
    </w:rPr>
  </w:style>
  <w:style w:type="paragraph" w:styleId="4">
    <w:name w:val="heading 3"/>
    <w:next w:val="1"/>
    <w:link w:val="249"/>
    <w:unhideWhenUsed/>
    <w:qFormat/>
    <w:uiPriority w:val="0"/>
    <w:pPr>
      <w:spacing w:before="0" w:beforeAutospacing="1" w:after="0" w:afterAutospacing="1"/>
      <w:jc w:val="left"/>
      <w:outlineLvl w:val="2"/>
    </w:pPr>
    <w:rPr>
      <w:rFonts w:hint="default" w:ascii="Calibri" w:hAnsi="Calibri" w:eastAsia="SimSun" w:cs="SimSun"/>
      <w:bCs/>
      <w:kern w:val="0"/>
      <w:sz w:val="28"/>
      <w:szCs w:val="27"/>
      <w:lang w:val="en-US" w:eastAsia="zh-CN" w:bidi="ar"/>
    </w:rPr>
  </w:style>
  <w:style w:type="paragraph" w:styleId="5">
    <w:name w:val="heading 4"/>
    <w:basedOn w:val="1"/>
    <w:next w:val="1"/>
    <w:unhideWhenUsed/>
    <w:qFormat/>
    <w:uiPriority w:val="0"/>
    <w:pPr>
      <w:keepNext/>
      <w:keepLines/>
      <w:spacing w:before="280" w:after="290" w:line="376" w:lineRule="auto"/>
      <w:outlineLvl w:val="3"/>
    </w:pPr>
    <w:rPr>
      <w:bCs/>
      <w:szCs w:val="28"/>
    </w:rPr>
  </w:style>
  <w:style w:type="paragraph" w:styleId="6">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13">
    <w:name w:val="Balloon Text"/>
    <w:basedOn w:val="1"/>
    <w:qFormat/>
    <w:uiPriority w:val="0"/>
    <w:rPr>
      <w:rFonts w:ascii="Courier New" w:hAnsi="Courier New"/>
      <w:sz w:val="20"/>
      <w:szCs w:val="16"/>
    </w:rPr>
  </w:style>
  <w:style w:type="paragraph" w:styleId="14">
    <w:name w:val="Block Text"/>
    <w:basedOn w:val="1"/>
    <w:qFormat/>
    <w:uiPriority w:val="0"/>
    <w:pPr>
      <w:spacing w:after="120"/>
      <w:ind w:left="1440" w:leftChars="700" w:right="1440" w:rightChars="700"/>
    </w:pPr>
  </w:style>
  <w:style w:type="paragraph" w:styleId="15">
    <w:name w:val="Body Text"/>
    <w:basedOn w:val="1"/>
    <w:qFormat/>
    <w:uiPriority w:val="0"/>
    <w:pPr>
      <w:spacing w:after="120"/>
    </w:pPr>
  </w:style>
  <w:style w:type="paragraph" w:styleId="16">
    <w:name w:val="Body Text 2"/>
    <w:basedOn w:val="1"/>
    <w:qFormat/>
    <w:uiPriority w:val="0"/>
    <w:pPr>
      <w:spacing w:after="120" w:line="480" w:lineRule="auto"/>
    </w:pPr>
  </w:style>
  <w:style w:type="paragraph" w:styleId="17">
    <w:name w:val="Body Text 3"/>
    <w:basedOn w:val="1"/>
    <w:qFormat/>
    <w:uiPriority w:val="0"/>
    <w:pPr>
      <w:spacing w:after="120"/>
    </w:pPr>
    <w:rPr>
      <w:sz w:val="16"/>
      <w:szCs w:val="16"/>
    </w:rPr>
  </w:style>
  <w:style w:type="paragraph" w:styleId="18">
    <w:name w:val="Body Text First Indent"/>
    <w:basedOn w:val="15"/>
    <w:qFormat/>
    <w:uiPriority w:val="0"/>
    <w:pPr>
      <w:ind w:firstLine="420" w:firstLineChars="100"/>
    </w:pPr>
  </w:style>
  <w:style w:type="paragraph" w:styleId="19">
    <w:name w:val="Body Text Indent"/>
    <w:basedOn w:val="1"/>
    <w:qFormat/>
    <w:uiPriority w:val="0"/>
    <w:pPr>
      <w:spacing w:after="120"/>
      <w:ind w:left="420" w:leftChars="200"/>
    </w:pPr>
  </w:style>
  <w:style w:type="paragraph" w:styleId="20">
    <w:name w:val="Body Text First Indent 2"/>
    <w:basedOn w:val="19"/>
    <w:qFormat/>
    <w:uiPriority w:val="0"/>
    <w:pPr>
      <w:ind w:firstLine="420" w:firstLineChars="200"/>
    </w:pPr>
  </w:style>
  <w:style w:type="paragraph" w:styleId="21">
    <w:name w:val="Body Text Indent 2"/>
    <w:basedOn w:val="1"/>
    <w:qFormat/>
    <w:uiPriority w:val="0"/>
    <w:pPr>
      <w:spacing w:after="120" w:line="480" w:lineRule="auto"/>
      <w:ind w:left="420" w:leftChars="200"/>
    </w:pPr>
  </w:style>
  <w:style w:type="paragraph" w:styleId="22">
    <w:name w:val="Body Text Indent 3"/>
    <w:basedOn w:val="1"/>
    <w:qFormat/>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SimHei" w:cs="Arial"/>
      <w:sz w:val="20"/>
    </w:rPr>
  </w:style>
  <w:style w:type="paragraph" w:styleId="24">
    <w:name w:val="Closing"/>
    <w:basedOn w:val="1"/>
    <w:qFormat/>
    <w:uiPriority w:val="0"/>
    <w:pPr>
      <w:ind w:left="100" w:leftChars="2100"/>
    </w:pPr>
  </w:style>
  <w:style w:type="character" w:styleId="25">
    <w:name w:val="annotation reference"/>
    <w:basedOn w:val="11"/>
    <w:qFormat/>
    <w:uiPriority w:val="0"/>
    <w:rPr>
      <w:sz w:val="21"/>
      <w:szCs w:val="21"/>
    </w:rPr>
  </w:style>
  <w:style w:type="paragraph" w:styleId="26">
    <w:name w:val="annotation text"/>
    <w:basedOn w:val="1"/>
    <w:qFormat/>
    <w:uiPriority w:val="0"/>
    <w:pPr>
      <w:jc w:val="left"/>
    </w:pPr>
  </w:style>
  <w:style w:type="paragraph" w:styleId="27">
    <w:name w:val="annotation subject"/>
    <w:basedOn w:val="26"/>
    <w:next w:val="26"/>
    <w:qFormat/>
    <w:uiPriority w:val="0"/>
    <w:rPr>
      <w:b/>
      <w:bCs/>
    </w:rPr>
  </w:style>
  <w:style w:type="paragraph" w:styleId="28">
    <w:name w:val="Date"/>
    <w:basedOn w:val="1"/>
    <w:next w:val="1"/>
    <w:qFormat/>
    <w:uiPriority w:val="0"/>
    <w:pPr>
      <w:ind w:left="100" w:leftChars="2500"/>
    </w:pPr>
  </w:style>
  <w:style w:type="paragraph" w:styleId="29">
    <w:name w:val="Document Map"/>
    <w:basedOn w:val="1"/>
    <w:qFormat/>
    <w:uiPriority w:val="0"/>
    <w:pPr>
      <w:shd w:val="clear" w:color="auto" w:fill="000080"/>
    </w:pPr>
  </w:style>
  <w:style w:type="paragraph" w:styleId="30">
    <w:name w:val="E-mail Signature"/>
    <w:basedOn w:val="1"/>
    <w:qFormat/>
    <w:uiPriority w:val="0"/>
  </w:style>
  <w:style w:type="character" w:styleId="31">
    <w:name w:val="Emphasis"/>
    <w:basedOn w:val="11"/>
    <w:qFormat/>
    <w:uiPriority w:val="0"/>
    <w:rPr>
      <w:i/>
      <w:iCs/>
    </w:rPr>
  </w:style>
  <w:style w:type="character" w:styleId="32">
    <w:name w:val="endnote reference"/>
    <w:basedOn w:val="11"/>
    <w:qFormat/>
    <w:uiPriority w:val="0"/>
    <w:rPr>
      <w:vertAlign w:val="superscript"/>
    </w:rPr>
  </w:style>
  <w:style w:type="paragraph" w:styleId="33">
    <w:name w:val="endnote text"/>
    <w:basedOn w:val="1"/>
    <w:qFormat/>
    <w:uiPriority w:val="0"/>
    <w:pPr>
      <w:snapToGrid w:val="0"/>
      <w:jc w:val="left"/>
    </w:pPr>
  </w:style>
  <w:style w:type="paragraph" w:styleId="34">
    <w:name w:val="envelope address"/>
    <w:basedOn w:val="1"/>
    <w:qFormat/>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qFormat/>
    <w:uiPriority w:val="0"/>
    <w:pPr>
      <w:snapToGrid w:val="0"/>
    </w:pPr>
    <w:rPr>
      <w:rFonts w:ascii="Arial" w:hAnsi="Arial" w:cs="Arial"/>
    </w:rPr>
  </w:style>
  <w:style w:type="character" w:styleId="36">
    <w:name w:val="FollowedHyperlink"/>
    <w:basedOn w:val="11"/>
    <w:qFormat/>
    <w:uiPriority w:val="0"/>
    <w:rPr>
      <w:color w:val="800080"/>
      <w:u w:val="single"/>
    </w:rPr>
  </w:style>
  <w:style w:type="paragraph" w:styleId="37">
    <w:name w:val="footer"/>
    <w:basedOn w:val="1"/>
    <w:qFormat/>
    <w:uiPriority w:val="0"/>
    <w:pPr>
      <w:tabs>
        <w:tab w:val="center" w:pos="4153"/>
        <w:tab w:val="right" w:pos="8306"/>
      </w:tabs>
      <w:snapToGrid w:val="0"/>
      <w:jc w:val="left"/>
    </w:pPr>
    <w:rPr>
      <w:sz w:val="18"/>
      <w:szCs w:val="18"/>
    </w:rPr>
  </w:style>
  <w:style w:type="character" w:styleId="38">
    <w:name w:val="footnote reference"/>
    <w:basedOn w:val="11"/>
    <w:qFormat/>
    <w:uiPriority w:val="0"/>
    <w:rPr>
      <w:vertAlign w:val="superscript"/>
    </w:rPr>
  </w:style>
  <w:style w:type="paragraph" w:styleId="39">
    <w:name w:val="footnote text"/>
    <w:basedOn w:val="1"/>
    <w:qFormat/>
    <w:uiPriority w:val="0"/>
    <w:pPr>
      <w:snapToGrid w:val="0"/>
      <w:jc w:val="left"/>
    </w:pPr>
    <w:rPr>
      <w:sz w:val="18"/>
      <w:szCs w:val="18"/>
    </w:rPr>
  </w:style>
  <w:style w:type="paragraph" w:styleId="40">
    <w:name w:val="header"/>
    <w:basedOn w:val="1"/>
    <w:qFormat/>
    <w:uiPriority w:val="0"/>
    <w:pPr>
      <w:tabs>
        <w:tab w:val="center" w:pos="4153"/>
        <w:tab w:val="right" w:pos="8306"/>
      </w:tabs>
      <w:snapToGrid w:val="0"/>
    </w:pPr>
    <w:rPr>
      <w:sz w:val="18"/>
      <w:szCs w:val="18"/>
    </w:rPr>
  </w:style>
  <w:style w:type="character" w:styleId="41">
    <w:name w:val="HTML Acronym"/>
    <w:basedOn w:val="11"/>
    <w:qFormat/>
    <w:uiPriority w:val="0"/>
  </w:style>
  <w:style w:type="paragraph" w:styleId="42">
    <w:name w:val="HTML Address"/>
    <w:basedOn w:val="1"/>
    <w:qFormat/>
    <w:uiPriority w:val="0"/>
    <w:rPr>
      <w:i/>
      <w:iCs/>
    </w:rPr>
  </w:style>
  <w:style w:type="character" w:styleId="43">
    <w:name w:val="HTML Cite"/>
    <w:basedOn w:val="11"/>
    <w:qFormat/>
    <w:uiPriority w:val="0"/>
    <w:rPr>
      <w:i/>
      <w:iCs/>
    </w:rPr>
  </w:style>
  <w:style w:type="character" w:styleId="44">
    <w:name w:val="HTML Code"/>
    <w:basedOn w:val="11"/>
    <w:qFormat/>
    <w:uiPriority w:val="0"/>
    <w:rPr>
      <w:rFonts w:ascii="Courier New" w:hAnsi="Courier New" w:cs="Courier New"/>
      <w:sz w:val="20"/>
      <w:szCs w:val="20"/>
    </w:rPr>
  </w:style>
  <w:style w:type="character" w:styleId="45">
    <w:name w:val="HTML Definition"/>
    <w:basedOn w:val="11"/>
    <w:qFormat/>
    <w:uiPriority w:val="0"/>
    <w:rPr>
      <w:i/>
      <w:iCs/>
    </w:rPr>
  </w:style>
  <w:style w:type="character" w:styleId="46">
    <w:name w:val="HTML Keyboard"/>
    <w:basedOn w:val="11"/>
    <w:qFormat/>
    <w:uiPriority w:val="0"/>
    <w:rPr>
      <w:rFonts w:ascii="Courier New" w:hAnsi="Courier New" w:cs="Courier New"/>
      <w:sz w:val="20"/>
      <w:szCs w:val="20"/>
    </w:rPr>
  </w:style>
  <w:style w:type="paragraph" w:styleId="47">
    <w:name w:val="HTML Preformatted"/>
    <w:basedOn w:val="1"/>
    <w:qFormat/>
    <w:uiPriority w:val="0"/>
    <w:rPr>
      <w:rFonts w:ascii="Courier New" w:hAnsi="Courier New" w:cs="Courier New"/>
      <w:sz w:val="20"/>
    </w:rPr>
  </w:style>
  <w:style w:type="character" w:styleId="48">
    <w:name w:val="HTML Sample"/>
    <w:basedOn w:val="11"/>
    <w:qFormat/>
    <w:uiPriority w:val="0"/>
    <w:rPr>
      <w:rFonts w:ascii="Courier New" w:hAnsi="Courier New" w:cs="Courier New"/>
    </w:rPr>
  </w:style>
  <w:style w:type="character" w:styleId="49">
    <w:name w:val="HTML Typewriter"/>
    <w:basedOn w:val="11"/>
    <w:qFormat/>
    <w:uiPriority w:val="0"/>
    <w:rPr>
      <w:rFonts w:ascii="Courier New" w:hAnsi="Courier New" w:cs="Courier New"/>
      <w:sz w:val="20"/>
      <w:szCs w:val="20"/>
    </w:rPr>
  </w:style>
  <w:style w:type="character" w:styleId="50">
    <w:name w:val="HTML Variable"/>
    <w:basedOn w:val="11"/>
    <w:qFormat/>
    <w:uiPriority w:val="0"/>
    <w:rPr>
      <w:i/>
      <w:iCs/>
    </w:rPr>
  </w:style>
  <w:style w:type="character" w:styleId="51">
    <w:name w:val="Hyperlink"/>
    <w:basedOn w:val="11"/>
    <w:qFormat/>
    <w:uiPriority w:val="0"/>
    <w:rPr>
      <w:color w:val="0000FF"/>
      <w:u w:val="single"/>
    </w:rPr>
  </w:style>
  <w:style w:type="paragraph" w:styleId="52">
    <w:name w:val="index 1"/>
    <w:basedOn w:val="1"/>
    <w:next w:val="1"/>
    <w:qFormat/>
    <w:uiPriority w:val="0"/>
  </w:style>
  <w:style w:type="paragraph" w:styleId="53">
    <w:name w:val="index 2"/>
    <w:basedOn w:val="1"/>
    <w:next w:val="1"/>
    <w:qFormat/>
    <w:uiPriority w:val="0"/>
    <w:pPr>
      <w:ind w:left="200" w:leftChars="200"/>
    </w:pPr>
  </w:style>
  <w:style w:type="paragraph" w:styleId="54">
    <w:name w:val="index 3"/>
    <w:basedOn w:val="1"/>
    <w:next w:val="1"/>
    <w:qFormat/>
    <w:uiPriority w:val="0"/>
    <w:pPr>
      <w:ind w:left="400" w:leftChars="400"/>
    </w:pPr>
  </w:style>
  <w:style w:type="paragraph" w:styleId="55">
    <w:name w:val="index 4"/>
    <w:basedOn w:val="1"/>
    <w:next w:val="1"/>
    <w:qFormat/>
    <w:uiPriority w:val="0"/>
    <w:pPr>
      <w:ind w:left="600" w:leftChars="600"/>
    </w:pPr>
  </w:style>
  <w:style w:type="paragraph" w:styleId="56">
    <w:name w:val="index 5"/>
    <w:basedOn w:val="1"/>
    <w:next w:val="1"/>
    <w:qFormat/>
    <w:uiPriority w:val="0"/>
    <w:pPr>
      <w:ind w:left="800" w:leftChars="800"/>
    </w:pPr>
  </w:style>
  <w:style w:type="paragraph" w:styleId="57">
    <w:name w:val="index 6"/>
    <w:basedOn w:val="1"/>
    <w:next w:val="1"/>
    <w:uiPriority w:val="0"/>
    <w:pPr>
      <w:ind w:left="1000" w:leftChars="1000"/>
    </w:pPr>
  </w:style>
  <w:style w:type="paragraph" w:styleId="58">
    <w:name w:val="index 7"/>
    <w:basedOn w:val="1"/>
    <w:next w:val="1"/>
    <w:qFormat/>
    <w:uiPriority w:val="0"/>
    <w:pPr>
      <w:ind w:left="1200" w:leftChars="1200"/>
    </w:pPr>
  </w:style>
  <w:style w:type="paragraph" w:styleId="59">
    <w:name w:val="index 8"/>
    <w:basedOn w:val="1"/>
    <w:next w:val="1"/>
    <w:qFormat/>
    <w:uiPriority w:val="0"/>
    <w:pPr>
      <w:ind w:left="1400" w:leftChars="1400"/>
    </w:pPr>
  </w:style>
  <w:style w:type="paragraph" w:styleId="60">
    <w:name w:val="index 9"/>
    <w:basedOn w:val="1"/>
    <w:next w:val="1"/>
    <w:uiPriority w:val="0"/>
    <w:pPr>
      <w:ind w:left="1600" w:leftChars="1600"/>
    </w:pPr>
  </w:style>
  <w:style w:type="paragraph" w:styleId="61">
    <w:name w:val="index heading"/>
    <w:basedOn w:val="1"/>
    <w:next w:val="52"/>
    <w:qFormat/>
    <w:uiPriority w:val="0"/>
    <w:rPr>
      <w:rFonts w:ascii="Arial" w:hAnsi="Arial" w:cs="Arial"/>
      <w:b/>
      <w:bCs/>
    </w:rPr>
  </w:style>
  <w:style w:type="character" w:styleId="62">
    <w:name w:val="line number"/>
    <w:basedOn w:val="11"/>
    <w:qFormat/>
    <w:uiPriority w:val="0"/>
  </w:style>
  <w:style w:type="paragraph" w:styleId="63">
    <w:name w:val="List"/>
    <w:basedOn w:val="1"/>
    <w:qFormat/>
    <w:uiPriority w:val="0"/>
    <w:pPr>
      <w:ind w:left="200" w:hanging="200" w:hangingChars="200"/>
    </w:pPr>
  </w:style>
  <w:style w:type="paragraph" w:styleId="64">
    <w:name w:val="List 2"/>
    <w:basedOn w:val="1"/>
    <w:qFormat/>
    <w:uiPriority w:val="0"/>
    <w:pPr>
      <w:ind w:left="100" w:leftChars="200" w:hanging="200" w:hangingChars="200"/>
    </w:pPr>
  </w:style>
  <w:style w:type="paragraph" w:styleId="65">
    <w:name w:val="List 3"/>
    <w:basedOn w:val="1"/>
    <w:qFormat/>
    <w:uiPriority w:val="0"/>
    <w:pPr>
      <w:ind w:left="100" w:leftChars="400" w:hanging="200" w:hangingChars="200"/>
    </w:pPr>
  </w:style>
  <w:style w:type="paragraph" w:styleId="66">
    <w:name w:val="List 4"/>
    <w:basedOn w:val="1"/>
    <w:qFormat/>
    <w:uiPriority w:val="0"/>
    <w:pPr>
      <w:ind w:left="100" w:leftChars="600" w:hanging="200" w:hangingChars="200"/>
    </w:pPr>
  </w:style>
  <w:style w:type="paragraph" w:styleId="67">
    <w:name w:val="List 5"/>
    <w:basedOn w:val="1"/>
    <w:qFormat/>
    <w:uiPriority w:val="0"/>
    <w:pPr>
      <w:ind w:left="100" w:leftChars="800" w:hanging="200" w:hangingChars="200"/>
    </w:pPr>
  </w:style>
  <w:style w:type="paragraph" w:styleId="68">
    <w:name w:val="List Bullet"/>
    <w:basedOn w:val="1"/>
    <w:qFormat/>
    <w:uiPriority w:val="0"/>
    <w:pPr>
      <w:numPr>
        <w:ilvl w:val="0"/>
        <w:numId w:val="1"/>
      </w:numPr>
    </w:pPr>
  </w:style>
  <w:style w:type="paragraph" w:styleId="69">
    <w:name w:val="List Bullet 2"/>
    <w:basedOn w:val="1"/>
    <w:qFormat/>
    <w:uiPriority w:val="0"/>
    <w:pPr>
      <w:numPr>
        <w:ilvl w:val="0"/>
        <w:numId w:val="2"/>
      </w:numPr>
    </w:pPr>
  </w:style>
  <w:style w:type="paragraph" w:styleId="70">
    <w:name w:val="List Bullet 3"/>
    <w:basedOn w:val="1"/>
    <w:qFormat/>
    <w:uiPriority w:val="0"/>
    <w:pPr>
      <w:numPr>
        <w:ilvl w:val="0"/>
        <w:numId w:val="3"/>
      </w:numPr>
    </w:pPr>
  </w:style>
  <w:style w:type="paragraph" w:styleId="71">
    <w:name w:val="List Bullet 4"/>
    <w:basedOn w:val="1"/>
    <w:qFormat/>
    <w:uiPriority w:val="0"/>
    <w:pPr>
      <w:numPr>
        <w:ilvl w:val="0"/>
        <w:numId w:val="4"/>
      </w:numPr>
    </w:pPr>
  </w:style>
  <w:style w:type="paragraph" w:styleId="72">
    <w:name w:val="List Bullet 5"/>
    <w:basedOn w:val="1"/>
    <w:qFormat/>
    <w:uiPriority w:val="0"/>
    <w:pPr>
      <w:numPr>
        <w:ilvl w:val="0"/>
        <w:numId w:val="5"/>
      </w:numPr>
    </w:pPr>
  </w:style>
  <w:style w:type="paragraph" w:styleId="73">
    <w:name w:val="List Continue"/>
    <w:basedOn w:val="1"/>
    <w:qFormat/>
    <w:uiPriority w:val="0"/>
    <w:pPr>
      <w:spacing w:after="120"/>
      <w:ind w:left="420" w:leftChars="200"/>
    </w:pPr>
  </w:style>
  <w:style w:type="paragraph" w:styleId="74">
    <w:name w:val="List Continue 2"/>
    <w:basedOn w:val="1"/>
    <w:qFormat/>
    <w:uiPriority w:val="0"/>
    <w:pPr>
      <w:spacing w:after="120"/>
      <w:ind w:left="840" w:leftChars="400"/>
    </w:pPr>
  </w:style>
  <w:style w:type="paragraph" w:styleId="75">
    <w:name w:val="List Continue 3"/>
    <w:basedOn w:val="1"/>
    <w:qFormat/>
    <w:uiPriority w:val="0"/>
    <w:pPr>
      <w:spacing w:after="120"/>
      <w:ind w:left="1260" w:leftChars="600"/>
    </w:pPr>
  </w:style>
  <w:style w:type="paragraph" w:styleId="76">
    <w:name w:val="List Continue 4"/>
    <w:basedOn w:val="1"/>
    <w:qFormat/>
    <w:uiPriority w:val="0"/>
    <w:pPr>
      <w:spacing w:after="120"/>
      <w:ind w:left="1680" w:leftChars="800"/>
    </w:pPr>
  </w:style>
  <w:style w:type="paragraph" w:styleId="77">
    <w:name w:val="List Continue 5"/>
    <w:basedOn w:val="1"/>
    <w:qFormat/>
    <w:uiPriority w:val="0"/>
    <w:pPr>
      <w:spacing w:after="120"/>
      <w:ind w:left="2100" w:leftChars="1000"/>
    </w:pPr>
  </w:style>
  <w:style w:type="paragraph" w:styleId="78">
    <w:name w:val="List Number"/>
    <w:basedOn w:val="1"/>
    <w:qFormat/>
    <w:uiPriority w:val="0"/>
    <w:pPr>
      <w:numPr>
        <w:ilvl w:val="0"/>
        <w:numId w:val="6"/>
      </w:numPr>
    </w:pPr>
  </w:style>
  <w:style w:type="paragraph" w:styleId="79">
    <w:name w:val="List Number 2"/>
    <w:basedOn w:val="1"/>
    <w:qFormat/>
    <w:uiPriority w:val="0"/>
    <w:pPr>
      <w:numPr>
        <w:ilvl w:val="0"/>
        <w:numId w:val="7"/>
      </w:numPr>
    </w:pPr>
  </w:style>
  <w:style w:type="paragraph" w:styleId="80">
    <w:name w:val="List Number 3"/>
    <w:basedOn w:val="1"/>
    <w:qFormat/>
    <w:uiPriority w:val="0"/>
    <w:pPr>
      <w:numPr>
        <w:ilvl w:val="0"/>
        <w:numId w:val="8"/>
      </w:numPr>
    </w:pPr>
  </w:style>
  <w:style w:type="paragraph" w:styleId="81">
    <w:name w:val="List Number 4"/>
    <w:basedOn w:val="1"/>
    <w:qFormat/>
    <w:uiPriority w:val="0"/>
    <w:pPr>
      <w:numPr>
        <w:ilvl w:val="0"/>
        <w:numId w:val="9"/>
      </w:numPr>
    </w:pPr>
  </w:style>
  <w:style w:type="paragraph" w:styleId="82">
    <w:name w:val="List Number 5"/>
    <w:basedOn w:val="1"/>
    <w:qFormat/>
    <w:uiPriority w:val="0"/>
    <w:pPr>
      <w:numPr>
        <w:ilvl w:val="0"/>
        <w:numId w:val="10"/>
      </w:numPr>
    </w:pPr>
  </w:style>
  <w:style w:type="paragraph" w:styleId="83">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spacing w:line="360" w:lineRule="auto"/>
      <w:jc w:val="center"/>
    </w:pPr>
    <w:rPr>
      <w:rFonts w:ascii="Courier New" w:hAnsi="Courier New" w:cs="Courier New" w:eastAsiaTheme="minorEastAsia"/>
      <w:kern w:val="2"/>
      <w:sz w:val="24"/>
      <w:szCs w:val="24"/>
      <w:lang w:val="en-US" w:eastAsia="zh-CN" w:bidi="ar-SA"/>
    </w:rPr>
  </w:style>
  <w:style w:type="paragraph" w:styleId="84">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basedOn w:val="1"/>
    <w:qFormat/>
    <w:uiPriority w:val="0"/>
    <w:rPr>
      <w:sz w:val="24"/>
      <w:szCs w:val="24"/>
    </w:rPr>
  </w:style>
  <w:style w:type="paragraph" w:styleId="86">
    <w:name w:val="Normal Indent"/>
    <w:basedOn w:val="1"/>
    <w:qFormat/>
    <w:uiPriority w:val="0"/>
    <w:pPr>
      <w:ind w:firstLine="420" w:firstLineChars="200"/>
    </w:pPr>
  </w:style>
  <w:style w:type="paragraph" w:styleId="87">
    <w:name w:val="Note Heading"/>
    <w:basedOn w:val="1"/>
    <w:next w:val="1"/>
    <w:qFormat/>
    <w:uiPriority w:val="0"/>
    <w:pPr>
      <w:jc w:val="center"/>
    </w:pPr>
  </w:style>
  <w:style w:type="character" w:styleId="88">
    <w:name w:val="page number"/>
    <w:basedOn w:val="11"/>
    <w:qFormat/>
    <w:uiPriority w:val="0"/>
  </w:style>
  <w:style w:type="paragraph" w:styleId="89">
    <w:name w:val="Plain Text"/>
    <w:basedOn w:val="1"/>
    <w:qFormat/>
    <w:uiPriority w:val="0"/>
    <w:rPr>
      <w:rFonts w:ascii="SimSun" w:hAnsi="Courier New" w:cs="Courier New"/>
      <w:szCs w:val="21"/>
    </w:rPr>
  </w:style>
  <w:style w:type="paragraph" w:styleId="90">
    <w:name w:val="Salutation"/>
    <w:basedOn w:val="1"/>
    <w:next w:val="1"/>
    <w:qFormat/>
    <w:uiPriority w:val="0"/>
  </w:style>
  <w:style w:type="paragraph" w:styleId="91">
    <w:name w:val="Signature"/>
    <w:basedOn w:val="1"/>
    <w:qFormat/>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4">
    <w:name w:val="Table 3D effects 1"/>
    <w:basedOn w:val="12"/>
    <w:qFormat/>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qFormat/>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qFormat/>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qFormat/>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qFormat/>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qFormat/>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qFormat/>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qFormat/>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qFormat/>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qFormat/>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qFormat/>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qFormat/>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qFormat/>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qFormat/>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qFormat/>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qFormat/>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qFormat/>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qFormat/>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qFormat/>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qFormat/>
    <w:uiPriority w:val="0"/>
    <w:pPr>
      <w:ind w:left="420" w:leftChars="200"/>
    </w:pPr>
  </w:style>
  <w:style w:type="paragraph" w:styleId="129">
    <w:name w:val="table of figures"/>
    <w:basedOn w:val="1"/>
    <w:next w:val="1"/>
    <w:qFormat/>
    <w:uiPriority w:val="0"/>
    <w:pPr>
      <w:ind w:leftChars="200" w:hanging="200" w:hangingChars="200"/>
    </w:pPr>
  </w:style>
  <w:style w:type="table" w:styleId="130">
    <w:name w:val="Table Professional"/>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qFormat/>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qFormat/>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qFormat/>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qFormat/>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qFormat/>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qFormat/>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qFormat/>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
      <w:bCs/>
      <w:sz w:val="32"/>
      <w:szCs w:val="32"/>
    </w:rPr>
  </w:style>
  <w:style w:type="paragraph" w:styleId="141">
    <w:name w:val="toa heading"/>
    <w:basedOn w:val="1"/>
    <w:next w:val="1"/>
    <w:qFormat/>
    <w:uiPriority w:val="0"/>
    <w:pPr>
      <w:spacing w:before="120"/>
    </w:pPr>
    <w:rPr>
      <w:rFonts w:ascii="Arial" w:hAnsi="Arial" w:cs="Arial"/>
      <w:sz w:val="24"/>
      <w:szCs w:val="24"/>
    </w:rPr>
  </w:style>
  <w:style w:type="paragraph" w:styleId="142">
    <w:name w:val="toc 1"/>
    <w:basedOn w:val="1"/>
    <w:next w:val="1"/>
    <w:qFormat/>
    <w:uiPriority w:val="0"/>
  </w:style>
  <w:style w:type="paragraph" w:styleId="143">
    <w:name w:val="toc 2"/>
    <w:basedOn w:val="1"/>
    <w:next w:val="1"/>
    <w:qFormat/>
    <w:uiPriority w:val="0"/>
    <w:pPr>
      <w:ind w:left="420" w:leftChars="200"/>
    </w:pPr>
  </w:style>
  <w:style w:type="paragraph" w:styleId="144">
    <w:name w:val="toc 3"/>
    <w:basedOn w:val="1"/>
    <w:next w:val="1"/>
    <w:qFormat/>
    <w:uiPriority w:val="0"/>
    <w:pPr>
      <w:ind w:left="840" w:leftChars="400"/>
    </w:pPr>
  </w:style>
  <w:style w:type="paragraph" w:styleId="145">
    <w:name w:val="toc 4"/>
    <w:basedOn w:val="1"/>
    <w:next w:val="1"/>
    <w:qFormat/>
    <w:uiPriority w:val="0"/>
    <w:pPr>
      <w:ind w:left="1260" w:leftChars="600"/>
    </w:pPr>
  </w:style>
  <w:style w:type="paragraph" w:styleId="146">
    <w:name w:val="toc 5"/>
    <w:basedOn w:val="1"/>
    <w:next w:val="1"/>
    <w:qFormat/>
    <w:uiPriority w:val="0"/>
    <w:pPr>
      <w:ind w:left="1680" w:leftChars="800"/>
    </w:pPr>
  </w:style>
  <w:style w:type="paragraph" w:styleId="147">
    <w:name w:val="toc 6"/>
    <w:basedOn w:val="1"/>
    <w:next w:val="1"/>
    <w:qFormat/>
    <w:uiPriority w:val="0"/>
    <w:pPr>
      <w:ind w:left="2100" w:leftChars="1000"/>
    </w:pPr>
  </w:style>
  <w:style w:type="paragraph" w:styleId="148">
    <w:name w:val="toc 7"/>
    <w:basedOn w:val="1"/>
    <w:next w:val="1"/>
    <w:qFormat/>
    <w:uiPriority w:val="0"/>
    <w:pPr>
      <w:ind w:left="2520" w:leftChars="1200"/>
    </w:pPr>
  </w:style>
  <w:style w:type="paragraph" w:styleId="149">
    <w:name w:val="toc 8"/>
    <w:basedOn w:val="1"/>
    <w:next w:val="1"/>
    <w:qFormat/>
    <w:uiPriority w:val="0"/>
    <w:pPr>
      <w:ind w:left="2940" w:leftChars="1400"/>
    </w:pPr>
  </w:style>
  <w:style w:type="paragraph" w:styleId="150">
    <w:name w:val="toc 9"/>
    <w:basedOn w:val="1"/>
    <w:next w:val="1"/>
    <w:qFormat/>
    <w:uiPriority w:val="0"/>
    <w:pPr>
      <w:ind w:left="3360" w:leftChars="1600"/>
    </w:pPr>
  </w:style>
  <w:style w:type="table" w:styleId="151">
    <w:name w:val="Light Shading"/>
    <w:basedOn w:val="12"/>
    <w:qFormat/>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qFormat/>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qFormat/>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qFormat/>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qFormat/>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qFormat/>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qFormat/>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qFormat/>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qFormat/>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qFormat/>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qFormat/>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qFormat/>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qFormat/>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qFormat/>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qFormat/>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qFormat/>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qFormat/>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qFormat/>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qFormat/>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qFormat/>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qFormat/>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qFormat/>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qFormat/>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qFormat/>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qFormat/>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qFormat/>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qFormat/>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qFormat/>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qFormat/>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qFormat/>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qFormat/>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qFormat/>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qFormat/>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qFormat/>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qFormat/>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qFormat/>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qFormat/>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qFormat/>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qFormat/>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qFormat/>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qFormat/>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qFormat/>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qFormat/>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qFormat/>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qFormat/>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qFormat/>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qFormat/>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qFormat/>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qFormat/>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qFormat/>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qFormat/>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qFormat/>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qFormat/>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qFormat/>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qFormat/>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qFormat/>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qFormat/>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qFormat/>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qFormat/>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qFormat/>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qFormat/>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qFormat/>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qFormat/>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qFormat/>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qFormat/>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qFormat/>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qFormat/>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qFormat/>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qFormat/>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qFormat/>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qFormat/>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qFormat/>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qFormat/>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qFormat/>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qFormat/>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qFormat/>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qFormat/>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qFormat/>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qFormat/>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qFormat/>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qFormat/>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qFormat/>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qFormat/>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qFormat/>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character" w:customStyle="1" w:styleId="249">
    <w:name w:val="Heading 3 Char"/>
    <w:link w:val="4"/>
    <w:uiPriority w:val="0"/>
    <w:rPr>
      <w:rFonts w:hint="default" w:ascii="Calibri" w:hAnsi="Calibri" w:eastAsia="SimSun" w:cs="SimSun"/>
      <w:bCs/>
      <w:kern w:val="0"/>
      <w:sz w:val="28"/>
      <w:szCs w:val="27"/>
      <w:lang w:val="en-US" w:eastAsia="zh-CN" w:bidi="ar"/>
    </w:rPr>
  </w:style>
  <w:style w:type="character" w:customStyle="1" w:styleId="250">
    <w:name w:val="Heading 2 Char"/>
    <w:link w:val="3"/>
    <w:uiPriority w:val="0"/>
    <w:rPr>
      <w:bCs/>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29</Pages>
  <Words>0</Words>
  <Characters>0</Characters>
  <Lines>0</Lines>
  <Paragraphs>0</Paragraphs>
  <TotalTime>2320</TotalTime>
  <ScaleCrop>false</ScaleCrop>
  <LinksUpToDate>false</LinksUpToDate>
  <CharactersWithSpaces>0</CharactersWithSpaces>
  <Application>WPS Office_12.2.0.17562_F1E327BC-269C-435d-A152-05C5408002CA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2024-06-22T05:54:00Z</dcterms:created>
  <dc:creator>WPS_1706759167</dc:creator>
  <cp:lastModifiedBy>WPS_1706759167</cp:lastModifiedBy>
  <dcterms:modified xsi:type="dcterms:W3CDTF">2024-09-15T06:39:09Z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1033-12.2.0.17562</vt:lpwstr>
  </property>
  <property fmtid="{D5CDD505-2E9C-101B-9397-08002B2CF9AE}" pid="3" name="ICV">
    <vt:lpwstr>79CC0B7050A64BA38792FCEEB9872381_12</vt:lpwstr>
  </property>
</Properties>
</file>